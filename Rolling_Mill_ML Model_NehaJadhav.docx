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C8BBF" w14:textId="77777777" w:rsidR="004328D7" w:rsidRPr="00623D67" w:rsidRDefault="00000000">
      <w:pPr>
        <w:pStyle w:val="Title"/>
        <w:rPr>
          <w:sz w:val="40"/>
          <w:szCs w:val="40"/>
        </w:rPr>
      </w:pPr>
      <w:r w:rsidRPr="00623D67">
        <w:rPr>
          <w:sz w:val="40"/>
          <w:szCs w:val="40"/>
        </w:rPr>
        <w:t>Rolling Mill Predictor – A Machine Learning Model</w:t>
      </w:r>
    </w:p>
    <w:p w14:paraId="7F646DB0" w14:textId="3C54BC67" w:rsidR="00B11C04" w:rsidRDefault="00000000" w:rsidP="00555384">
      <w:pPr>
        <w:jc w:val="center"/>
        <w:rPr>
          <w:sz w:val="28"/>
          <w:szCs w:val="28"/>
        </w:rPr>
      </w:pPr>
      <w:r w:rsidRPr="00B11C04">
        <w:rPr>
          <w:sz w:val="28"/>
          <w:szCs w:val="28"/>
        </w:rPr>
        <w:t>Submitted by:</w:t>
      </w:r>
      <w:r w:rsidRPr="00B11C04">
        <w:rPr>
          <w:sz w:val="28"/>
          <w:szCs w:val="28"/>
        </w:rPr>
        <w:br/>
        <w:t>Neha Jadhav</w:t>
      </w:r>
      <w:r w:rsidRPr="00B11C04">
        <w:rPr>
          <w:sz w:val="28"/>
          <w:szCs w:val="28"/>
        </w:rPr>
        <w:br/>
      </w:r>
      <w:r w:rsidRPr="00B11C04">
        <w:rPr>
          <w:sz w:val="28"/>
          <w:szCs w:val="28"/>
        </w:rPr>
        <w:br/>
        <w:t>Education Program:</w:t>
      </w:r>
      <w:r w:rsidRPr="00B11C04">
        <w:rPr>
          <w:sz w:val="28"/>
          <w:szCs w:val="28"/>
        </w:rPr>
        <w:br/>
        <w:t>Bachelor of Technology (</w:t>
      </w:r>
      <w:proofErr w:type="gramStart"/>
      <w:r w:rsidRPr="00B11C04">
        <w:rPr>
          <w:sz w:val="28"/>
          <w:szCs w:val="28"/>
        </w:rPr>
        <w:t>B.Tech</w:t>
      </w:r>
      <w:proofErr w:type="gramEnd"/>
      <w:r w:rsidRPr="00B11C04">
        <w:rPr>
          <w:sz w:val="28"/>
          <w:szCs w:val="28"/>
        </w:rPr>
        <w:t>) in Artificial Intelligence &amp; Machine Learning</w:t>
      </w:r>
    </w:p>
    <w:p w14:paraId="58FCB158" w14:textId="77777777" w:rsidR="00555384" w:rsidRDefault="00555384" w:rsidP="00030653">
      <w:pPr>
        <w:spacing w:line="240" w:lineRule="auto"/>
        <w:rPr>
          <w:sz w:val="28"/>
          <w:szCs w:val="28"/>
        </w:rPr>
      </w:pPr>
    </w:p>
    <w:p w14:paraId="0BAC03C2" w14:textId="550BBF35" w:rsidR="00B11C04" w:rsidRDefault="00B11C04" w:rsidP="00B11C04">
      <w:pPr>
        <w:spacing w:line="240" w:lineRule="auto"/>
        <w:jc w:val="center"/>
        <w:rPr>
          <w:sz w:val="28"/>
          <w:szCs w:val="28"/>
        </w:rPr>
      </w:pPr>
      <w:r>
        <w:rPr>
          <w:sz w:val="28"/>
          <w:szCs w:val="28"/>
        </w:rPr>
        <w:t>University:</w:t>
      </w:r>
    </w:p>
    <w:p w14:paraId="2599F109" w14:textId="23F350B0" w:rsidR="004328D7" w:rsidRPr="00B11C04" w:rsidRDefault="00B11C04" w:rsidP="00B11C04">
      <w:pPr>
        <w:jc w:val="center"/>
        <w:rPr>
          <w:sz w:val="28"/>
          <w:szCs w:val="28"/>
        </w:rPr>
      </w:pPr>
      <w:r>
        <w:rPr>
          <w:sz w:val="28"/>
          <w:szCs w:val="28"/>
        </w:rPr>
        <w:t>Chhatrapati Shivaji Maharaj University</w:t>
      </w:r>
      <w:r w:rsidRPr="00B11C04">
        <w:rPr>
          <w:sz w:val="28"/>
          <w:szCs w:val="28"/>
        </w:rPr>
        <w:br/>
      </w:r>
      <w:r w:rsidRPr="00B11C04">
        <w:rPr>
          <w:sz w:val="28"/>
          <w:szCs w:val="28"/>
        </w:rPr>
        <w:br/>
        <w:t>Class:</w:t>
      </w:r>
      <w:r w:rsidRPr="00B11C04">
        <w:rPr>
          <w:sz w:val="28"/>
          <w:szCs w:val="28"/>
        </w:rPr>
        <w:br/>
        <w:t>Third Year – Semester VI</w:t>
      </w:r>
      <w:r w:rsidRPr="00B11C04">
        <w:rPr>
          <w:sz w:val="28"/>
          <w:szCs w:val="28"/>
        </w:rPr>
        <w:br/>
      </w:r>
      <w:r w:rsidRPr="00B11C04">
        <w:rPr>
          <w:sz w:val="28"/>
          <w:szCs w:val="28"/>
        </w:rPr>
        <w:br/>
        <w:t>Internship Dates:</w:t>
      </w:r>
      <w:r w:rsidRPr="00B11C04">
        <w:rPr>
          <w:sz w:val="28"/>
          <w:szCs w:val="28"/>
        </w:rPr>
        <w:br/>
        <w:t>March 2025 – April 2025</w:t>
      </w:r>
      <w:r w:rsidRPr="00B11C04">
        <w:rPr>
          <w:sz w:val="28"/>
          <w:szCs w:val="28"/>
        </w:rPr>
        <w:br/>
      </w:r>
      <w:r w:rsidRPr="00B11C04">
        <w:rPr>
          <w:sz w:val="28"/>
          <w:szCs w:val="28"/>
        </w:rPr>
        <w:br/>
        <w:t>Internship Organisation:</w:t>
      </w:r>
      <w:r w:rsidRPr="00B11C04">
        <w:rPr>
          <w:sz w:val="28"/>
          <w:szCs w:val="28"/>
        </w:rPr>
        <w:br/>
        <w:t>Tata Steel – Department of Information Technology</w:t>
      </w:r>
    </w:p>
    <w:p w14:paraId="1DC0A729" w14:textId="77777777" w:rsidR="004328D7" w:rsidRPr="00B11C04" w:rsidRDefault="00000000">
      <w:pPr>
        <w:rPr>
          <w:sz w:val="28"/>
          <w:szCs w:val="28"/>
        </w:rPr>
      </w:pPr>
      <w:r w:rsidRPr="00B11C04">
        <w:rPr>
          <w:sz w:val="28"/>
          <w:szCs w:val="28"/>
        </w:rPr>
        <w:br w:type="page"/>
      </w:r>
    </w:p>
    <w:p w14:paraId="02D98EEA" w14:textId="4B402C5F" w:rsidR="004328D7" w:rsidRPr="00923513" w:rsidRDefault="00000000" w:rsidP="00923513">
      <w:pPr>
        <w:pStyle w:val="Title"/>
        <w:rPr>
          <w:rStyle w:val="Emphasis"/>
          <w:b/>
          <w:bCs/>
          <w:i w:val="0"/>
          <w:iCs w:val="0"/>
          <w:sz w:val="44"/>
          <w:szCs w:val="44"/>
        </w:rPr>
      </w:pPr>
      <w:r w:rsidRPr="00923513">
        <w:rPr>
          <w:rStyle w:val="Emphasis"/>
          <w:b/>
          <w:bCs/>
          <w:i w:val="0"/>
          <w:iCs w:val="0"/>
          <w:sz w:val="44"/>
          <w:szCs w:val="44"/>
        </w:rPr>
        <w:lastRenderedPageBreak/>
        <w:t>Table of Contents</w:t>
      </w:r>
    </w:p>
    <w:p w14:paraId="4435E4ED" w14:textId="77777777" w:rsidR="00623D67" w:rsidRPr="00623D67" w:rsidRDefault="00623D67" w:rsidP="00623D67"/>
    <w:tbl>
      <w:tblPr>
        <w:tblStyle w:val="TableGridLight"/>
        <w:tblW w:w="7069" w:type="dxa"/>
        <w:tblInd w:w="410" w:type="dxa"/>
        <w:tblLook w:val="04A0" w:firstRow="1" w:lastRow="0" w:firstColumn="1" w:lastColumn="0" w:noHBand="0" w:noVBand="1"/>
      </w:tblPr>
      <w:tblGrid>
        <w:gridCol w:w="627"/>
        <w:gridCol w:w="6442"/>
      </w:tblGrid>
      <w:tr w:rsidR="00AF0FB5" w14:paraId="1BD662A7" w14:textId="35D885A2" w:rsidTr="00AF0FB5">
        <w:trPr>
          <w:trHeight w:val="530"/>
        </w:trPr>
        <w:tc>
          <w:tcPr>
            <w:tcW w:w="627" w:type="dxa"/>
          </w:tcPr>
          <w:p w14:paraId="65542AE9" w14:textId="77777777" w:rsidR="00AF0FB5" w:rsidRDefault="00AF0FB5">
            <w:pPr>
              <w:rPr>
                <w:rFonts w:cstheme="majorHAnsi"/>
                <w:sz w:val="28"/>
                <w:szCs w:val="28"/>
              </w:rPr>
            </w:pPr>
          </w:p>
          <w:p w14:paraId="3766E6A8" w14:textId="1D043990" w:rsidR="00AF0FB5" w:rsidRDefault="00AF0FB5">
            <w:pPr>
              <w:rPr>
                <w:rFonts w:cstheme="majorHAnsi"/>
                <w:sz w:val="28"/>
                <w:szCs w:val="28"/>
              </w:rPr>
            </w:pPr>
            <w:r>
              <w:rPr>
                <w:rFonts w:cstheme="majorHAnsi"/>
                <w:sz w:val="28"/>
                <w:szCs w:val="28"/>
              </w:rPr>
              <w:t>1.</w:t>
            </w:r>
          </w:p>
        </w:tc>
        <w:tc>
          <w:tcPr>
            <w:tcW w:w="6442" w:type="dxa"/>
          </w:tcPr>
          <w:p w14:paraId="29E808B0" w14:textId="1A011A9E" w:rsidR="00AF0FB5" w:rsidRDefault="00AF0FB5">
            <w:pPr>
              <w:rPr>
                <w:rFonts w:cstheme="majorHAnsi"/>
                <w:sz w:val="28"/>
                <w:szCs w:val="28"/>
              </w:rPr>
            </w:pPr>
          </w:p>
          <w:p w14:paraId="048E3E56" w14:textId="1C1D026C"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Acknowledgement</w:t>
            </w:r>
          </w:p>
          <w:p w14:paraId="4675449F" w14:textId="77777777" w:rsidR="00AF0FB5" w:rsidRDefault="00AF0FB5">
            <w:pPr>
              <w:rPr>
                <w:rFonts w:cstheme="majorHAnsi"/>
                <w:sz w:val="28"/>
                <w:szCs w:val="28"/>
              </w:rPr>
            </w:pPr>
          </w:p>
        </w:tc>
      </w:tr>
      <w:tr w:rsidR="00AF0FB5" w14:paraId="52F5AB42" w14:textId="52BB7155" w:rsidTr="00AF0FB5">
        <w:trPr>
          <w:trHeight w:val="530"/>
        </w:trPr>
        <w:tc>
          <w:tcPr>
            <w:tcW w:w="627" w:type="dxa"/>
          </w:tcPr>
          <w:p w14:paraId="7D070699" w14:textId="77777777" w:rsidR="00AF0FB5" w:rsidRDefault="00AF0FB5">
            <w:pPr>
              <w:rPr>
                <w:rFonts w:cstheme="majorHAnsi"/>
                <w:sz w:val="28"/>
                <w:szCs w:val="28"/>
              </w:rPr>
            </w:pPr>
          </w:p>
          <w:p w14:paraId="2CFCB1E3" w14:textId="2262E83B" w:rsidR="00AF0FB5" w:rsidRDefault="00AF0FB5">
            <w:pPr>
              <w:rPr>
                <w:rFonts w:cstheme="majorHAnsi"/>
                <w:sz w:val="28"/>
                <w:szCs w:val="28"/>
              </w:rPr>
            </w:pPr>
            <w:r>
              <w:rPr>
                <w:rFonts w:cstheme="majorHAnsi"/>
                <w:sz w:val="28"/>
                <w:szCs w:val="28"/>
              </w:rPr>
              <w:t>2.</w:t>
            </w:r>
          </w:p>
        </w:tc>
        <w:tc>
          <w:tcPr>
            <w:tcW w:w="6442" w:type="dxa"/>
          </w:tcPr>
          <w:p w14:paraId="757E3D6A" w14:textId="01AB8AE9" w:rsidR="00AF0FB5" w:rsidRDefault="00AF0FB5">
            <w:pPr>
              <w:rPr>
                <w:rFonts w:cstheme="majorHAnsi"/>
                <w:sz w:val="28"/>
                <w:szCs w:val="28"/>
              </w:rPr>
            </w:pPr>
          </w:p>
          <w:p w14:paraId="1BD8C8BB" w14:textId="3A9AD678"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Company Overview – Tata Steel</w:t>
            </w:r>
          </w:p>
          <w:p w14:paraId="0A9360CF" w14:textId="77777777" w:rsidR="00AF0FB5" w:rsidRDefault="00AF0FB5">
            <w:pPr>
              <w:rPr>
                <w:rFonts w:cstheme="majorHAnsi"/>
                <w:sz w:val="28"/>
                <w:szCs w:val="28"/>
              </w:rPr>
            </w:pPr>
          </w:p>
        </w:tc>
      </w:tr>
      <w:tr w:rsidR="00AF0FB5" w14:paraId="68AABA97" w14:textId="655C4682" w:rsidTr="00AF0FB5">
        <w:trPr>
          <w:trHeight w:val="514"/>
        </w:trPr>
        <w:tc>
          <w:tcPr>
            <w:tcW w:w="627" w:type="dxa"/>
          </w:tcPr>
          <w:p w14:paraId="44FE3D52" w14:textId="77777777" w:rsidR="00AF0FB5" w:rsidRDefault="00AF0FB5">
            <w:pPr>
              <w:rPr>
                <w:rFonts w:cstheme="majorHAnsi"/>
                <w:sz w:val="28"/>
                <w:szCs w:val="28"/>
              </w:rPr>
            </w:pPr>
          </w:p>
          <w:p w14:paraId="5BFCC7FD" w14:textId="3C782C0E" w:rsidR="00AF0FB5" w:rsidRDefault="00AF0FB5">
            <w:pPr>
              <w:rPr>
                <w:rFonts w:cstheme="majorHAnsi"/>
                <w:sz w:val="28"/>
                <w:szCs w:val="28"/>
              </w:rPr>
            </w:pPr>
            <w:r>
              <w:rPr>
                <w:rFonts w:cstheme="majorHAnsi"/>
                <w:sz w:val="28"/>
                <w:szCs w:val="28"/>
              </w:rPr>
              <w:t>3.</w:t>
            </w:r>
          </w:p>
        </w:tc>
        <w:tc>
          <w:tcPr>
            <w:tcW w:w="6442" w:type="dxa"/>
          </w:tcPr>
          <w:p w14:paraId="322B6FF4" w14:textId="75410F81" w:rsidR="00AF0FB5" w:rsidRDefault="00AF0FB5">
            <w:pPr>
              <w:rPr>
                <w:rFonts w:cstheme="majorHAnsi"/>
                <w:sz w:val="28"/>
                <w:szCs w:val="28"/>
              </w:rPr>
            </w:pPr>
          </w:p>
          <w:p w14:paraId="29C136B3" w14:textId="7EEA2049" w:rsidR="00AF0FB5" w:rsidRDefault="00AF0FB5">
            <w:pPr>
              <w:rPr>
                <w:rFonts w:cstheme="majorHAnsi"/>
                <w:sz w:val="28"/>
                <w:szCs w:val="28"/>
              </w:rPr>
            </w:pPr>
            <w:r w:rsidRPr="00B11C04">
              <w:rPr>
                <w:rFonts w:cstheme="majorHAnsi"/>
                <w:sz w:val="28"/>
                <w:szCs w:val="28"/>
              </w:rPr>
              <w:t>Information about the Internship Position</w:t>
            </w:r>
          </w:p>
          <w:p w14:paraId="35B7D673" w14:textId="77777777" w:rsidR="00AF0FB5" w:rsidRDefault="00AF0FB5">
            <w:pPr>
              <w:rPr>
                <w:rFonts w:cstheme="majorHAnsi"/>
                <w:sz w:val="28"/>
                <w:szCs w:val="28"/>
              </w:rPr>
            </w:pPr>
          </w:p>
        </w:tc>
      </w:tr>
      <w:tr w:rsidR="00AF0FB5" w14:paraId="3B343273" w14:textId="323F6CD5" w:rsidTr="00AF0FB5">
        <w:trPr>
          <w:trHeight w:val="530"/>
        </w:trPr>
        <w:tc>
          <w:tcPr>
            <w:tcW w:w="627" w:type="dxa"/>
          </w:tcPr>
          <w:p w14:paraId="2C726204" w14:textId="77777777" w:rsidR="00AF0FB5" w:rsidRDefault="00AF0FB5">
            <w:pPr>
              <w:rPr>
                <w:rFonts w:cstheme="majorHAnsi"/>
                <w:sz w:val="28"/>
                <w:szCs w:val="28"/>
              </w:rPr>
            </w:pPr>
          </w:p>
          <w:p w14:paraId="5A708512" w14:textId="61222B5A" w:rsidR="00AF0FB5" w:rsidRDefault="00AF0FB5">
            <w:pPr>
              <w:rPr>
                <w:rFonts w:cstheme="majorHAnsi"/>
                <w:sz w:val="28"/>
                <w:szCs w:val="28"/>
              </w:rPr>
            </w:pPr>
            <w:r>
              <w:rPr>
                <w:rFonts w:cstheme="majorHAnsi"/>
                <w:sz w:val="28"/>
                <w:szCs w:val="28"/>
              </w:rPr>
              <w:t>4.</w:t>
            </w:r>
          </w:p>
        </w:tc>
        <w:tc>
          <w:tcPr>
            <w:tcW w:w="6442" w:type="dxa"/>
          </w:tcPr>
          <w:p w14:paraId="17EA48B6" w14:textId="0B912621" w:rsidR="00AF0FB5" w:rsidRDefault="00AF0FB5">
            <w:pPr>
              <w:rPr>
                <w:rFonts w:cstheme="majorHAnsi"/>
                <w:sz w:val="28"/>
                <w:szCs w:val="28"/>
              </w:rPr>
            </w:pPr>
          </w:p>
          <w:p w14:paraId="11F36C5E" w14:textId="61BF8600"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Internship Experience</w:t>
            </w:r>
          </w:p>
          <w:p w14:paraId="78C51143" w14:textId="77777777" w:rsidR="00AF0FB5" w:rsidRDefault="00AF0FB5">
            <w:pPr>
              <w:rPr>
                <w:rFonts w:cstheme="majorHAnsi"/>
                <w:sz w:val="28"/>
                <w:szCs w:val="28"/>
              </w:rPr>
            </w:pPr>
          </w:p>
        </w:tc>
      </w:tr>
      <w:tr w:rsidR="00AF0FB5" w14:paraId="3BD98751" w14:textId="7641BF80" w:rsidTr="00AF0FB5">
        <w:trPr>
          <w:trHeight w:val="530"/>
        </w:trPr>
        <w:tc>
          <w:tcPr>
            <w:tcW w:w="627" w:type="dxa"/>
          </w:tcPr>
          <w:p w14:paraId="3BC531C7" w14:textId="77777777" w:rsidR="00AF0FB5" w:rsidRDefault="00AF0FB5">
            <w:pPr>
              <w:rPr>
                <w:rFonts w:cstheme="majorHAnsi"/>
                <w:sz w:val="28"/>
                <w:szCs w:val="28"/>
              </w:rPr>
            </w:pPr>
          </w:p>
          <w:p w14:paraId="10CA449E" w14:textId="61C75743" w:rsidR="00AF0FB5" w:rsidRDefault="00AF0FB5">
            <w:pPr>
              <w:rPr>
                <w:rFonts w:cstheme="majorHAnsi"/>
                <w:sz w:val="28"/>
                <w:szCs w:val="28"/>
              </w:rPr>
            </w:pPr>
            <w:r>
              <w:rPr>
                <w:rFonts w:cstheme="majorHAnsi"/>
                <w:sz w:val="28"/>
                <w:szCs w:val="28"/>
              </w:rPr>
              <w:t>5.</w:t>
            </w:r>
          </w:p>
        </w:tc>
        <w:tc>
          <w:tcPr>
            <w:tcW w:w="6442" w:type="dxa"/>
          </w:tcPr>
          <w:p w14:paraId="60519804" w14:textId="29ADEF83" w:rsidR="00AF0FB5" w:rsidRDefault="00AF0FB5">
            <w:pPr>
              <w:rPr>
                <w:rFonts w:cstheme="majorHAnsi"/>
                <w:sz w:val="28"/>
                <w:szCs w:val="28"/>
              </w:rPr>
            </w:pPr>
          </w:p>
          <w:p w14:paraId="4C0E1A3B" w14:textId="7AC8A1D2" w:rsidR="00AF0FB5" w:rsidRDefault="00AF0FB5">
            <w:pPr>
              <w:rPr>
                <w:rFonts w:cstheme="majorHAnsi"/>
                <w:sz w:val="28"/>
                <w:szCs w:val="28"/>
              </w:rPr>
            </w:pPr>
            <w:r w:rsidRPr="00B11C04">
              <w:t xml:space="preserve"> </w:t>
            </w:r>
            <w:r w:rsidRPr="00B11C04">
              <w:rPr>
                <w:rFonts w:cstheme="majorHAnsi"/>
                <w:sz w:val="28"/>
                <w:szCs w:val="28"/>
              </w:rPr>
              <w:t>About the Project</w:t>
            </w:r>
          </w:p>
          <w:p w14:paraId="5C802A09" w14:textId="77777777" w:rsidR="00AF0FB5" w:rsidRDefault="00AF0FB5">
            <w:pPr>
              <w:rPr>
                <w:rFonts w:cstheme="majorHAnsi"/>
                <w:sz w:val="28"/>
                <w:szCs w:val="28"/>
              </w:rPr>
            </w:pPr>
          </w:p>
        </w:tc>
      </w:tr>
      <w:tr w:rsidR="00AF0FB5" w14:paraId="77C1AF49" w14:textId="20F83C05" w:rsidTr="00AF0FB5">
        <w:trPr>
          <w:trHeight w:val="530"/>
        </w:trPr>
        <w:tc>
          <w:tcPr>
            <w:tcW w:w="627" w:type="dxa"/>
          </w:tcPr>
          <w:p w14:paraId="3519F56E" w14:textId="77777777" w:rsidR="00AF0FB5" w:rsidRDefault="00AF0FB5">
            <w:pPr>
              <w:rPr>
                <w:rFonts w:cstheme="majorHAnsi"/>
                <w:sz w:val="28"/>
                <w:szCs w:val="28"/>
              </w:rPr>
            </w:pPr>
          </w:p>
          <w:p w14:paraId="1C9D2791" w14:textId="766BBFDD" w:rsidR="00AF0FB5" w:rsidRDefault="00AF0FB5">
            <w:pPr>
              <w:rPr>
                <w:rFonts w:cstheme="majorHAnsi"/>
                <w:sz w:val="28"/>
                <w:szCs w:val="28"/>
              </w:rPr>
            </w:pPr>
            <w:r>
              <w:rPr>
                <w:rFonts w:cstheme="majorHAnsi"/>
                <w:sz w:val="28"/>
                <w:szCs w:val="28"/>
              </w:rPr>
              <w:t>6.</w:t>
            </w:r>
          </w:p>
        </w:tc>
        <w:tc>
          <w:tcPr>
            <w:tcW w:w="6442" w:type="dxa"/>
          </w:tcPr>
          <w:p w14:paraId="219DDDF3" w14:textId="77777777" w:rsidR="00AF0FB5" w:rsidRDefault="00AF0FB5">
            <w:pPr>
              <w:rPr>
                <w:rFonts w:cstheme="majorHAnsi"/>
                <w:sz w:val="28"/>
                <w:szCs w:val="28"/>
              </w:rPr>
            </w:pPr>
          </w:p>
          <w:p w14:paraId="2CA7924F" w14:textId="1C1D0D8F"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Project Description – Rolling Mill Predictor</w:t>
            </w:r>
          </w:p>
          <w:p w14:paraId="2329056B" w14:textId="77777777" w:rsidR="00AF0FB5" w:rsidRDefault="00AF0FB5">
            <w:pPr>
              <w:rPr>
                <w:rFonts w:cstheme="majorHAnsi"/>
                <w:sz w:val="28"/>
                <w:szCs w:val="28"/>
              </w:rPr>
            </w:pPr>
          </w:p>
        </w:tc>
      </w:tr>
      <w:tr w:rsidR="00AF0FB5" w14:paraId="17279D4D" w14:textId="5B81B7EC" w:rsidTr="00AF0FB5">
        <w:trPr>
          <w:trHeight w:val="530"/>
        </w:trPr>
        <w:tc>
          <w:tcPr>
            <w:tcW w:w="627" w:type="dxa"/>
          </w:tcPr>
          <w:p w14:paraId="5B9722A8" w14:textId="77777777" w:rsidR="00AF0FB5" w:rsidRDefault="00AF0FB5">
            <w:pPr>
              <w:rPr>
                <w:rFonts w:cstheme="majorHAnsi"/>
                <w:sz w:val="28"/>
                <w:szCs w:val="28"/>
              </w:rPr>
            </w:pPr>
          </w:p>
          <w:p w14:paraId="2B7E632A" w14:textId="784D00B1" w:rsidR="00AF0FB5" w:rsidRDefault="00AF0FB5">
            <w:pPr>
              <w:rPr>
                <w:rFonts w:cstheme="majorHAnsi"/>
                <w:sz w:val="28"/>
                <w:szCs w:val="28"/>
              </w:rPr>
            </w:pPr>
            <w:r>
              <w:rPr>
                <w:rFonts w:cstheme="majorHAnsi"/>
                <w:sz w:val="28"/>
                <w:szCs w:val="28"/>
              </w:rPr>
              <w:t>7.</w:t>
            </w:r>
          </w:p>
        </w:tc>
        <w:tc>
          <w:tcPr>
            <w:tcW w:w="6442" w:type="dxa"/>
          </w:tcPr>
          <w:p w14:paraId="06A10E1D" w14:textId="5403A92F" w:rsidR="00AF0FB5" w:rsidRDefault="00AF0FB5">
            <w:pPr>
              <w:rPr>
                <w:rFonts w:cstheme="majorHAnsi"/>
                <w:sz w:val="28"/>
                <w:szCs w:val="28"/>
              </w:rPr>
            </w:pPr>
          </w:p>
          <w:p w14:paraId="51C30FBC" w14:textId="1C47F652" w:rsidR="00AF0FB5" w:rsidRDefault="00AF0FB5">
            <w:pPr>
              <w:rPr>
                <w:rFonts w:cstheme="majorHAnsi"/>
                <w:sz w:val="28"/>
                <w:szCs w:val="28"/>
              </w:rPr>
            </w:pPr>
            <w:r w:rsidRPr="00B11C04">
              <w:t xml:space="preserve"> </w:t>
            </w:r>
            <w:r w:rsidRPr="00B11C04">
              <w:rPr>
                <w:rFonts w:cstheme="majorHAnsi"/>
                <w:sz w:val="28"/>
                <w:szCs w:val="28"/>
              </w:rPr>
              <w:t xml:space="preserve">How the </w:t>
            </w:r>
            <w:r>
              <w:rPr>
                <w:rFonts w:cstheme="majorHAnsi"/>
                <w:sz w:val="28"/>
                <w:szCs w:val="28"/>
              </w:rPr>
              <w:t>Model</w:t>
            </w:r>
            <w:r w:rsidRPr="00B11C04">
              <w:rPr>
                <w:rFonts w:cstheme="majorHAnsi"/>
                <w:sz w:val="28"/>
                <w:szCs w:val="28"/>
              </w:rPr>
              <w:t xml:space="preserve"> Works</w:t>
            </w:r>
          </w:p>
          <w:p w14:paraId="5C6E866B" w14:textId="77777777" w:rsidR="00AF0FB5" w:rsidRDefault="00AF0FB5">
            <w:pPr>
              <w:rPr>
                <w:rFonts w:cstheme="majorHAnsi"/>
                <w:sz w:val="28"/>
                <w:szCs w:val="28"/>
              </w:rPr>
            </w:pPr>
          </w:p>
        </w:tc>
      </w:tr>
      <w:tr w:rsidR="00AF0FB5" w14:paraId="1DBB0768" w14:textId="4C0EE8B1" w:rsidTr="00AF0FB5">
        <w:trPr>
          <w:trHeight w:val="530"/>
        </w:trPr>
        <w:tc>
          <w:tcPr>
            <w:tcW w:w="627" w:type="dxa"/>
          </w:tcPr>
          <w:p w14:paraId="5DC5AED2" w14:textId="77777777" w:rsidR="00AF0FB5" w:rsidRDefault="00AF0FB5">
            <w:pPr>
              <w:rPr>
                <w:rFonts w:cstheme="majorHAnsi"/>
                <w:sz w:val="28"/>
                <w:szCs w:val="28"/>
              </w:rPr>
            </w:pPr>
          </w:p>
          <w:p w14:paraId="1AD5BCC2" w14:textId="7267C722" w:rsidR="00AF0FB5" w:rsidRDefault="00AF0FB5">
            <w:pPr>
              <w:rPr>
                <w:rFonts w:cstheme="majorHAnsi"/>
                <w:sz w:val="28"/>
                <w:szCs w:val="28"/>
              </w:rPr>
            </w:pPr>
            <w:r>
              <w:rPr>
                <w:rFonts w:cstheme="majorHAnsi"/>
                <w:sz w:val="28"/>
                <w:szCs w:val="28"/>
              </w:rPr>
              <w:t>8.</w:t>
            </w:r>
          </w:p>
        </w:tc>
        <w:tc>
          <w:tcPr>
            <w:tcW w:w="6442" w:type="dxa"/>
          </w:tcPr>
          <w:p w14:paraId="0879E01D" w14:textId="2AAF1C19" w:rsidR="00AF0FB5" w:rsidRDefault="00AF0FB5">
            <w:pPr>
              <w:rPr>
                <w:rFonts w:cstheme="majorHAnsi"/>
                <w:sz w:val="28"/>
                <w:szCs w:val="28"/>
              </w:rPr>
            </w:pPr>
          </w:p>
          <w:p w14:paraId="76A3B389" w14:textId="56C38084" w:rsidR="00AF0FB5" w:rsidRDefault="00AF0FB5">
            <w:pPr>
              <w:rPr>
                <w:rFonts w:cstheme="majorHAnsi"/>
                <w:sz w:val="28"/>
                <w:szCs w:val="28"/>
              </w:rPr>
            </w:pPr>
            <w:r w:rsidRPr="00B11C04">
              <w:rPr>
                <w:rFonts w:cstheme="majorHAnsi"/>
                <w:sz w:val="28"/>
                <w:szCs w:val="28"/>
              </w:rPr>
              <w:t>Technologies Used</w:t>
            </w:r>
          </w:p>
          <w:p w14:paraId="65CA520F" w14:textId="77777777" w:rsidR="00AF0FB5" w:rsidRDefault="00AF0FB5">
            <w:pPr>
              <w:rPr>
                <w:rFonts w:cstheme="majorHAnsi"/>
                <w:sz w:val="28"/>
                <w:szCs w:val="28"/>
              </w:rPr>
            </w:pPr>
          </w:p>
        </w:tc>
      </w:tr>
      <w:tr w:rsidR="00AF0FB5" w14:paraId="4E280346" w14:textId="220979D6" w:rsidTr="00AF0FB5">
        <w:trPr>
          <w:trHeight w:val="514"/>
        </w:trPr>
        <w:tc>
          <w:tcPr>
            <w:tcW w:w="627" w:type="dxa"/>
          </w:tcPr>
          <w:p w14:paraId="56CB5D48" w14:textId="77777777" w:rsidR="00AF0FB5" w:rsidRDefault="00AF0FB5">
            <w:pPr>
              <w:rPr>
                <w:rFonts w:cstheme="majorHAnsi"/>
                <w:sz w:val="28"/>
                <w:szCs w:val="28"/>
              </w:rPr>
            </w:pPr>
          </w:p>
          <w:p w14:paraId="4E275016" w14:textId="20B22B6C" w:rsidR="00AF0FB5" w:rsidRDefault="00AF0FB5">
            <w:pPr>
              <w:rPr>
                <w:rFonts w:cstheme="majorHAnsi"/>
                <w:sz w:val="28"/>
                <w:szCs w:val="28"/>
              </w:rPr>
            </w:pPr>
            <w:r>
              <w:rPr>
                <w:rFonts w:cstheme="majorHAnsi"/>
                <w:sz w:val="28"/>
                <w:szCs w:val="28"/>
              </w:rPr>
              <w:t>9.</w:t>
            </w:r>
          </w:p>
        </w:tc>
        <w:tc>
          <w:tcPr>
            <w:tcW w:w="6442" w:type="dxa"/>
          </w:tcPr>
          <w:p w14:paraId="3D255D96" w14:textId="14B71181" w:rsidR="00AF0FB5" w:rsidRDefault="00AF0FB5">
            <w:pPr>
              <w:rPr>
                <w:rFonts w:cstheme="majorHAnsi"/>
                <w:sz w:val="28"/>
                <w:szCs w:val="28"/>
              </w:rPr>
            </w:pPr>
          </w:p>
          <w:p w14:paraId="000A2D58" w14:textId="45AB7ABC"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Screenshots</w:t>
            </w:r>
          </w:p>
          <w:p w14:paraId="2B17E139" w14:textId="77777777" w:rsidR="00AF0FB5" w:rsidRDefault="00AF0FB5">
            <w:pPr>
              <w:rPr>
                <w:rFonts w:cstheme="majorHAnsi"/>
                <w:sz w:val="28"/>
                <w:szCs w:val="28"/>
              </w:rPr>
            </w:pPr>
          </w:p>
        </w:tc>
      </w:tr>
      <w:tr w:rsidR="00AF0FB5" w14:paraId="107023F9" w14:textId="23918C03" w:rsidTr="00AF0FB5">
        <w:trPr>
          <w:trHeight w:val="530"/>
        </w:trPr>
        <w:tc>
          <w:tcPr>
            <w:tcW w:w="627" w:type="dxa"/>
          </w:tcPr>
          <w:p w14:paraId="0DFC596F" w14:textId="77777777" w:rsidR="00AF0FB5" w:rsidRDefault="00AF0FB5">
            <w:pPr>
              <w:rPr>
                <w:rFonts w:cstheme="majorHAnsi"/>
                <w:sz w:val="28"/>
                <w:szCs w:val="28"/>
              </w:rPr>
            </w:pPr>
          </w:p>
          <w:p w14:paraId="6C195426" w14:textId="4B0EFE8B" w:rsidR="00AF0FB5" w:rsidRDefault="00AF0FB5">
            <w:pPr>
              <w:rPr>
                <w:rFonts w:cstheme="majorHAnsi"/>
                <w:sz w:val="28"/>
                <w:szCs w:val="28"/>
              </w:rPr>
            </w:pPr>
            <w:r>
              <w:rPr>
                <w:rFonts w:cstheme="majorHAnsi"/>
                <w:sz w:val="28"/>
                <w:szCs w:val="28"/>
              </w:rPr>
              <w:t>10.</w:t>
            </w:r>
          </w:p>
        </w:tc>
        <w:tc>
          <w:tcPr>
            <w:tcW w:w="6442" w:type="dxa"/>
          </w:tcPr>
          <w:p w14:paraId="2F12E6D0" w14:textId="55384E1B" w:rsidR="00AF0FB5" w:rsidRDefault="00AF0FB5">
            <w:pPr>
              <w:rPr>
                <w:rFonts w:cstheme="majorHAnsi"/>
                <w:sz w:val="28"/>
                <w:szCs w:val="28"/>
              </w:rPr>
            </w:pPr>
          </w:p>
          <w:p w14:paraId="6A4554E2" w14:textId="4ADCAFD5" w:rsidR="00AF0FB5" w:rsidRDefault="00AF0FB5">
            <w:pPr>
              <w:rPr>
                <w:rFonts w:cstheme="majorHAnsi"/>
                <w:sz w:val="28"/>
                <w:szCs w:val="28"/>
              </w:rPr>
            </w:pPr>
            <w:r>
              <w:rPr>
                <w:rFonts w:cstheme="majorHAnsi"/>
                <w:sz w:val="28"/>
                <w:szCs w:val="28"/>
              </w:rPr>
              <w:t xml:space="preserve"> </w:t>
            </w:r>
            <w:r w:rsidRPr="00B11C04">
              <w:rPr>
                <w:rFonts w:cstheme="majorHAnsi"/>
                <w:sz w:val="28"/>
                <w:szCs w:val="28"/>
              </w:rPr>
              <w:t>Conclusion</w:t>
            </w:r>
          </w:p>
          <w:p w14:paraId="70127DC7" w14:textId="77777777" w:rsidR="00AF0FB5" w:rsidRDefault="00AF0FB5">
            <w:pPr>
              <w:rPr>
                <w:rFonts w:cstheme="majorHAnsi"/>
                <w:sz w:val="28"/>
                <w:szCs w:val="28"/>
              </w:rPr>
            </w:pPr>
          </w:p>
        </w:tc>
      </w:tr>
    </w:tbl>
    <w:p w14:paraId="6F4C5144" w14:textId="32724162" w:rsidR="004328D7" w:rsidRPr="00623D67" w:rsidRDefault="004328D7">
      <w:pPr>
        <w:rPr>
          <w:rFonts w:cstheme="majorHAnsi"/>
          <w:sz w:val="28"/>
          <w:szCs w:val="28"/>
        </w:rPr>
      </w:pPr>
    </w:p>
    <w:p w14:paraId="3163E927" w14:textId="77777777" w:rsidR="00623D67" w:rsidRDefault="00623D67">
      <w:pPr>
        <w:rPr>
          <w:rFonts w:cstheme="majorHAnsi"/>
          <w:sz w:val="28"/>
          <w:szCs w:val="28"/>
        </w:rPr>
      </w:pPr>
    </w:p>
    <w:p w14:paraId="15877E42" w14:textId="77777777" w:rsidR="00623D67" w:rsidRDefault="00623D67">
      <w:pPr>
        <w:rPr>
          <w:rFonts w:cstheme="majorHAnsi"/>
          <w:sz w:val="28"/>
          <w:szCs w:val="28"/>
        </w:rPr>
      </w:pPr>
    </w:p>
    <w:p w14:paraId="40152110" w14:textId="77777777" w:rsidR="00B11C04" w:rsidRPr="00AB2E47" w:rsidRDefault="00B11C04" w:rsidP="00B11C04">
      <w:pPr>
        <w:pStyle w:val="Title"/>
        <w:rPr>
          <w:sz w:val="40"/>
          <w:szCs w:val="40"/>
          <w:lang w:val="en-IN"/>
        </w:rPr>
      </w:pPr>
      <w:r w:rsidRPr="00AB2E47">
        <w:rPr>
          <w:sz w:val="40"/>
          <w:szCs w:val="40"/>
          <w:lang w:val="en-IN"/>
        </w:rPr>
        <w:lastRenderedPageBreak/>
        <w:t>1. Acknowledgement</w:t>
      </w:r>
    </w:p>
    <w:p w14:paraId="05A22F05" w14:textId="4BBCE53E" w:rsidR="00B11C04" w:rsidRPr="00B11C04" w:rsidRDefault="00B11C04" w:rsidP="00B11C04">
      <w:pPr>
        <w:rPr>
          <w:rFonts w:cstheme="majorHAnsi"/>
          <w:lang w:val="en-IN"/>
        </w:rPr>
      </w:pPr>
      <w:r w:rsidRPr="00B11C04">
        <w:rPr>
          <w:rFonts w:cstheme="majorHAnsi"/>
          <w:lang w:val="en-IN"/>
        </w:rPr>
        <w:t xml:space="preserve">I would like to extend my heartfelt </w:t>
      </w:r>
      <w:r w:rsidR="00AB2E47">
        <w:rPr>
          <w:rFonts w:cstheme="majorHAnsi"/>
          <w:lang w:val="en-IN"/>
        </w:rPr>
        <w:t>gratitude</w:t>
      </w:r>
      <w:r w:rsidRPr="00B11C04">
        <w:rPr>
          <w:rFonts w:cstheme="majorHAnsi"/>
          <w:lang w:val="en-IN"/>
        </w:rPr>
        <w:t xml:space="preserve"> to my mentor at Tata Steel, </w:t>
      </w:r>
      <w:r w:rsidRPr="00AB2E47">
        <w:rPr>
          <w:rFonts w:cstheme="majorHAnsi"/>
          <w:lang w:val="en-IN"/>
        </w:rPr>
        <w:t>Mr Manish Ghosh</w:t>
      </w:r>
      <w:r w:rsidRPr="00B11C04">
        <w:rPr>
          <w:rFonts w:cstheme="majorHAnsi"/>
          <w:lang w:val="en-IN"/>
        </w:rPr>
        <w:t>, for their constant guidance and support throughout my internship. I truly appreciate the opportunity to learn from such a talented team. A special thanks to everyone in the IT department for helping me navigate through challenges and providing the resources needed to work on my project. This internship has been a valuable experience, and I'm grateful for the exposure to both technical and real-world problems in the steel industry.</w:t>
      </w:r>
    </w:p>
    <w:p w14:paraId="419D34DA" w14:textId="77777777" w:rsidR="00623D67" w:rsidRDefault="00623D67">
      <w:pPr>
        <w:rPr>
          <w:rFonts w:cstheme="majorHAnsi"/>
          <w:sz w:val="28"/>
          <w:szCs w:val="28"/>
        </w:rPr>
      </w:pPr>
    </w:p>
    <w:p w14:paraId="1AF97D86" w14:textId="77777777" w:rsidR="00623D67" w:rsidRDefault="00623D67">
      <w:pPr>
        <w:rPr>
          <w:rFonts w:cstheme="majorHAnsi"/>
          <w:sz w:val="28"/>
          <w:szCs w:val="28"/>
        </w:rPr>
      </w:pPr>
    </w:p>
    <w:p w14:paraId="77616B7B" w14:textId="77777777" w:rsidR="00623D67" w:rsidRDefault="00623D67">
      <w:pPr>
        <w:rPr>
          <w:rFonts w:cstheme="majorHAnsi"/>
          <w:sz w:val="28"/>
          <w:szCs w:val="28"/>
        </w:rPr>
      </w:pPr>
    </w:p>
    <w:p w14:paraId="1DFC3D1C" w14:textId="77777777" w:rsidR="00623D67" w:rsidRDefault="00623D67">
      <w:pPr>
        <w:rPr>
          <w:rFonts w:cstheme="majorHAnsi"/>
          <w:sz w:val="28"/>
          <w:szCs w:val="28"/>
        </w:rPr>
      </w:pPr>
    </w:p>
    <w:p w14:paraId="3A1F3F2F" w14:textId="77777777" w:rsidR="00623D67" w:rsidRDefault="00623D67">
      <w:pPr>
        <w:rPr>
          <w:rFonts w:cstheme="majorHAnsi"/>
          <w:sz w:val="28"/>
          <w:szCs w:val="28"/>
        </w:rPr>
      </w:pPr>
    </w:p>
    <w:p w14:paraId="18814260" w14:textId="77777777" w:rsidR="00623D67" w:rsidRDefault="00623D67">
      <w:pPr>
        <w:rPr>
          <w:rFonts w:cstheme="majorHAnsi"/>
          <w:sz w:val="28"/>
          <w:szCs w:val="28"/>
        </w:rPr>
      </w:pPr>
    </w:p>
    <w:p w14:paraId="636ED2BA" w14:textId="77777777" w:rsidR="00623D67" w:rsidRDefault="00623D67">
      <w:pPr>
        <w:rPr>
          <w:rFonts w:cstheme="majorHAnsi"/>
          <w:sz w:val="28"/>
          <w:szCs w:val="28"/>
        </w:rPr>
      </w:pPr>
    </w:p>
    <w:p w14:paraId="17420F9C" w14:textId="77777777" w:rsidR="00623D67" w:rsidRDefault="00623D67">
      <w:pPr>
        <w:rPr>
          <w:rFonts w:cstheme="majorHAnsi"/>
          <w:sz w:val="28"/>
          <w:szCs w:val="28"/>
        </w:rPr>
      </w:pPr>
    </w:p>
    <w:p w14:paraId="2128D2A3" w14:textId="77777777" w:rsidR="004328D7" w:rsidRDefault="00000000">
      <w:r>
        <w:br w:type="page"/>
      </w:r>
    </w:p>
    <w:p w14:paraId="4E318317" w14:textId="77777777" w:rsidR="00B11C04" w:rsidRPr="00AB2E47" w:rsidRDefault="00B11C04" w:rsidP="00B11C04">
      <w:pPr>
        <w:pStyle w:val="Title"/>
        <w:rPr>
          <w:sz w:val="40"/>
          <w:szCs w:val="40"/>
          <w:lang w:val="en-IN"/>
        </w:rPr>
      </w:pPr>
      <w:r w:rsidRPr="00AB2E47">
        <w:rPr>
          <w:sz w:val="40"/>
          <w:szCs w:val="40"/>
          <w:lang w:val="en-IN"/>
        </w:rPr>
        <w:lastRenderedPageBreak/>
        <w:t>2. Company Overview – Tata Steel</w:t>
      </w:r>
    </w:p>
    <w:p w14:paraId="5C7EFB3F" w14:textId="77777777" w:rsidR="00B11C04" w:rsidRPr="00B11C04" w:rsidRDefault="00B11C04" w:rsidP="00B11C04">
      <w:pPr>
        <w:rPr>
          <w:sz w:val="28"/>
          <w:szCs w:val="28"/>
          <w:lang w:val="en-IN"/>
        </w:rPr>
      </w:pPr>
      <w:r w:rsidRPr="00B11C04">
        <w:rPr>
          <w:lang w:val="en-IN"/>
        </w:rPr>
        <w:t>Tata Steel, one of the world’s largest steel manufacturers, has been a major player in the industry for over a century. Founded in 1907, the company now operates in over 26 countries and employs over 80,000 people globally. Tata Steel is known not just for its high-quality steel products, but also for its commitment to sustainability and innovation. The company is always looking for ways to improve processes and reduce environmental impact, making it a leader in both the steel and manufacturing sectors</w:t>
      </w:r>
      <w:r w:rsidRPr="00B11C04">
        <w:rPr>
          <w:sz w:val="28"/>
          <w:szCs w:val="28"/>
          <w:lang w:val="en-IN"/>
        </w:rPr>
        <w:t>.</w:t>
      </w:r>
    </w:p>
    <w:p w14:paraId="29570CCA" w14:textId="77777777" w:rsidR="004328D7" w:rsidRDefault="00000000">
      <w:r>
        <w:br w:type="page"/>
      </w:r>
    </w:p>
    <w:p w14:paraId="14DDE828" w14:textId="77777777" w:rsidR="00555384" w:rsidRPr="00AB2E47" w:rsidRDefault="00555384" w:rsidP="00555384">
      <w:pPr>
        <w:pStyle w:val="Title"/>
        <w:rPr>
          <w:sz w:val="40"/>
          <w:szCs w:val="40"/>
          <w:lang w:val="en-IN"/>
        </w:rPr>
      </w:pPr>
      <w:r w:rsidRPr="00AB2E47">
        <w:rPr>
          <w:sz w:val="40"/>
          <w:szCs w:val="40"/>
          <w:lang w:val="en-IN"/>
        </w:rPr>
        <w:lastRenderedPageBreak/>
        <w:t>3. Information about the Internship Position</w:t>
      </w:r>
    </w:p>
    <w:p w14:paraId="201FF4D7" w14:textId="13F54311" w:rsidR="00555384" w:rsidRPr="00555384" w:rsidRDefault="00555384" w:rsidP="00555384">
      <w:pPr>
        <w:rPr>
          <w:lang w:val="en-IN"/>
        </w:rPr>
      </w:pPr>
      <w:r w:rsidRPr="00555384">
        <w:rPr>
          <w:lang w:val="en-IN"/>
        </w:rPr>
        <w:t>During my internship at Tata Steel, I worked as an Intern in the Information Technology department, where I focused on applying machine learning techniques to enhance industrial processes. Specifically, my project revolved around improving the accuracy and efficiency of the rolling mill simulation process using data-driven insights. This internship gave me the chance to bridge the gap between theoretical knowledge and practical application in a real-world industrial setting.</w:t>
      </w:r>
    </w:p>
    <w:p w14:paraId="0B3B0627" w14:textId="4E85BBD9" w:rsidR="004328D7" w:rsidRDefault="004328D7"/>
    <w:p w14:paraId="7267C242" w14:textId="77777777" w:rsidR="004328D7" w:rsidRDefault="00000000">
      <w:r>
        <w:br w:type="page"/>
      </w:r>
    </w:p>
    <w:p w14:paraId="5B6EE71E" w14:textId="77777777" w:rsidR="00555384" w:rsidRPr="00AB2E47" w:rsidRDefault="00555384" w:rsidP="00555384">
      <w:pPr>
        <w:pStyle w:val="Title"/>
        <w:rPr>
          <w:sz w:val="40"/>
          <w:szCs w:val="40"/>
          <w:lang w:val="en-IN"/>
        </w:rPr>
      </w:pPr>
      <w:r w:rsidRPr="00AB2E47">
        <w:rPr>
          <w:sz w:val="40"/>
          <w:szCs w:val="40"/>
          <w:lang w:val="en-IN"/>
        </w:rPr>
        <w:lastRenderedPageBreak/>
        <w:t>4. Internship Experience Description</w:t>
      </w:r>
    </w:p>
    <w:p w14:paraId="48A54BD4" w14:textId="77777777" w:rsidR="00555384" w:rsidRPr="00555384" w:rsidRDefault="00555384" w:rsidP="00555384">
      <w:pPr>
        <w:rPr>
          <w:lang w:val="en-IN"/>
        </w:rPr>
      </w:pPr>
      <w:r w:rsidRPr="00555384">
        <w:rPr>
          <w:lang w:val="en-IN"/>
        </w:rPr>
        <w:t>My time at Tata Steel was both challenging and rewarding. I had the chance to work on a real industrial problem, and it helped me see firsthand how machine learning can be integrated into manufacturing processes. I was responsible for developing a model that could predict key parameters in the rolling mill process—something that’s critical to steel production. Working alongside experienced professionals, I gained practical skills in Python programming, data processing, and applying machine learning techniques in an industrial context. This experience was eye-opening, and I’m excited to take what I’ve learned into future projects.</w:t>
      </w:r>
    </w:p>
    <w:p w14:paraId="11A2BB44" w14:textId="2AF6D68D" w:rsidR="00555384" w:rsidRDefault="00000000">
      <w:r>
        <w:br w:type="page"/>
      </w:r>
    </w:p>
    <w:p w14:paraId="2D17A2F1" w14:textId="77777777" w:rsidR="00555384" w:rsidRPr="00AB2E47" w:rsidRDefault="00555384" w:rsidP="00555384">
      <w:pPr>
        <w:pStyle w:val="Title"/>
        <w:rPr>
          <w:sz w:val="40"/>
          <w:szCs w:val="40"/>
          <w:lang w:val="en-IN"/>
        </w:rPr>
      </w:pPr>
      <w:r w:rsidRPr="00AB2E47">
        <w:rPr>
          <w:sz w:val="40"/>
          <w:szCs w:val="40"/>
          <w:lang w:val="en-IN"/>
        </w:rPr>
        <w:lastRenderedPageBreak/>
        <w:t>5. About the Project</w:t>
      </w:r>
    </w:p>
    <w:p w14:paraId="167503B3" w14:textId="221B9EB4" w:rsidR="00555384" w:rsidRDefault="00555384" w:rsidP="00555384">
      <w:pPr>
        <w:pStyle w:val="Heading2"/>
        <w:rPr>
          <w:b w:val="0"/>
          <w:bCs w:val="0"/>
          <w:color w:val="17365D" w:themeColor="text2" w:themeShade="BF"/>
          <w:sz w:val="28"/>
          <w:szCs w:val="28"/>
          <w:lang w:val="en-IN"/>
        </w:rPr>
      </w:pPr>
      <w:r w:rsidRPr="00555384">
        <w:rPr>
          <w:b w:val="0"/>
          <w:bCs w:val="0"/>
          <w:color w:val="17365D" w:themeColor="text2" w:themeShade="BF"/>
          <w:sz w:val="28"/>
          <w:szCs w:val="28"/>
          <w:highlight w:val="lightGray"/>
          <w:lang w:val="en-IN"/>
        </w:rPr>
        <w:t>Project Title: Rolling Mill Predictor – A Machine Learning Model</w:t>
      </w:r>
    </w:p>
    <w:p w14:paraId="402D9473" w14:textId="77777777" w:rsidR="00555384" w:rsidRDefault="00555384" w:rsidP="00555384">
      <w:pPr>
        <w:rPr>
          <w:lang w:val="en-IN"/>
        </w:rPr>
      </w:pPr>
    </w:p>
    <w:p w14:paraId="78280177" w14:textId="4C99775B" w:rsidR="00555384" w:rsidRDefault="00EA1C40" w:rsidP="00EA1C40">
      <w:pPr>
        <w:pStyle w:val="ListParagraph"/>
        <w:numPr>
          <w:ilvl w:val="0"/>
          <w:numId w:val="14"/>
        </w:numPr>
        <w:jc w:val="both"/>
        <w:rPr>
          <w:lang w:val="en-IN"/>
        </w:rPr>
      </w:pPr>
      <w:r w:rsidRPr="00EA1C40">
        <w:rPr>
          <w:rFonts w:asciiTheme="majorHAnsi" w:hAnsiTheme="majorHAnsi" w:cstheme="majorHAnsi"/>
          <w:sz w:val="28"/>
          <w:szCs w:val="28"/>
          <w:highlight w:val="lightGray"/>
          <w:lang w:val="en-IN"/>
        </w:rPr>
        <w:t>Problem statement:</w:t>
      </w:r>
      <w:r w:rsidRPr="00EA1C40">
        <w:rPr>
          <w:lang w:val="en-IN"/>
        </w:rPr>
        <w:t xml:space="preserve"> T</w:t>
      </w:r>
      <w:r w:rsidRPr="00EA1C40">
        <w:rPr>
          <w:lang w:val="en-IN"/>
        </w:rPr>
        <w:t>o create a machine learning model that predicts the necessary input thickness and number of passes required to achieve a desired output thickness in the rolling mill process.</w:t>
      </w:r>
    </w:p>
    <w:p w14:paraId="1CFFDF2F" w14:textId="77777777" w:rsidR="00030653" w:rsidRPr="00030653" w:rsidRDefault="00030653" w:rsidP="00030653">
      <w:pPr>
        <w:ind w:left="360"/>
        <w:jc w:val="both"/>
        <w:rPr>
          <w:lang w:val="en-IN"/>
        </w:rPr>
      </w:pPr>
    </w:p>
    <w:p w14:paraId="31CD19DC" w14:textId="2994B195" w:rsidR="00555384" w:rsidRPr="00555384" w:rsidRDefault="00555384" w:rsidP="00555384">
      <w:pPr>
        <w:rPr>
          <w:lang w:val="en-IN"/>
        </w:rPr>
      </w:pPr>
      <w:r w:rsidRPr="00555384">
        <w:rPr>
          <w:lang w:val="en-IN"/>
        </w:rPr>
        <w:t>The machine learning model was trained using historical data, enabling it to simulate the rolling mill process more realistically, without</w:t>
      </w:r>
      <w:r w:rsidR="00030653">
        <w:rPr>
          <w:lang w:val="en-IN"/>
        </w:rPr>
        <w:t xml:space="preserve"> entirely</w:t>
      </w:r>
      <w:r w:rsidRPr="00555384">
        <w:rPr>
          <w:lang w:val="en-IN"/>
        </w:rPr>
        <w:t xml:space="preserve"> relying on exact data matches. The result was an application that could predict these important parameters in a way that mimics real-world conditions.</w:t>
      </w:r>
    </w:p>
    <w:p w14:paraId="233BEF13" w14:textId="77777777" w:rsidR="00555384" w:rsidRDefault="00555384"/>
    <w:p w14:paraId="79D414DB" w14:textId="77777777" w:rsidR="00555384" w:rsidRDefault="00555384"/>
    <w:p w14:paraId="6B0ECEC3" w14:textId="77777777" w:rsidR="00555384" w:rsidRDefault="00555384"/>
    <w:p w14:paraId="690D334B" w14:textId="77777777" w:rsidR="00555384" w:rsidRDefault="00555384"/>
    <w:p w14:paraId="52D8E321" w14:textId="77777777" w:rsidR="00555384" w:rsidRDefault="00555384"/>
    <w:p w14:paraId="1FDCD736" w14:textId="77777777" w:rsidR="00555384" w:rsidRDefault="00555384"/>
    <w:p w14:paraId="049FE1B1" w14:textId="77777777" w:rsidR="00555384" w:rsidRDefault="00555384"/>
    <w:p w14:paraId="51EFDFB6" w14:textId="77777777" w:rsidR="00555384" w:rsidRDefault="00555384"/>
    <w:p w14:paraId="399776DA" w14:textId="77777777" w:rsidR="00555384" w:rsidRDefault="00555384"/>
    <w:p w14:paraId="4EEF327F" w14:textId="77777777" w:rsidR="00555384" w:rsidRDefault="00555384"/>
    <w:p w14:paraId="0F642FD4" w14:textId="77777777" w:rsidR="00555384" w:rsidRDefault="00555384"/>
    <w:p w14:paraId="324AC8BF" w14:textId="77777777" w:rsidR="00555384" w:rsidRDefault="00555384"/>
    <w:p w14:paraId="0B16E446" w14:textId="77777777" w:rsidR="00555384" w:rsidRDefault="00555384"/>
    <w:p w14:paraId="19991A82" w14:textId="77777777" w:rsidR="00555384" w:rsidRDefault="00555384"/>
    <w:p w14:paraId="7D25E864" w14:textId="77777777" w:rsidR="00AB2E47" w:rsidRDefault="00AB2E47" w:rsidP="00555384">
      <w:pPr>
        <w:pStyle w:val="Title"/>
        <w:rPr>
          <w:sz w:val="40"/>
          <w:szCs w:val="40"/>
          <w:lang w:val="en-IN"/>
        </w:rPr>
      </w:pPr>
    </w:p>
    <w:p w14:paraId="74207751" w14:textId="77777777" w:rsidR="00AB2E47" w:rsidRDefault="00AB2E47" w:rsidP="00555384">
      <w:pPr>
        <w:pStyle w:val="Title"/>
        <w:rPr>
          <w:sz w:val="40"/>
          <w:szCs w:val="40"/>
          <w:lang w:val="en-IN"/>
        </w:rPr>
      </w:pPr>
    </w:p>
    <w:p w14:paraId="1F71BBEA" w14:textId="1C8E63F3" w:rsidR="00AB2E47" w:rsidRPr="00AB2E47" w:rsidRDefault="00555384" w:rsidP="00AB2E47">
      <w:pPr>
        <w:pStyle w:val="Title"/>
        <w:rPr>
          <w:sz w:val="40"/>
          <w:szCs w:val="40"/>
          <w:lang w:val="en-IN"/>
        </w:rPr>
      </w:pPr>
      <w:r w:rsidRPr="00AB2E47">
        <w:rPr>
          <w:sz w:val="40"/>
          <w:szCs w:val="40"/>
          <w:lang w:val="en-IN"/>
        </w:rPr>
        <w:lastRenderedPageBreak/>
        <w:t>6. Project Description – Rolling Mill Predictor</w:t>
      </w:r>
    </w:p>
    <w:p w14:paraId="675FC801" w14:textId="6942BD99" w:rsidR="00555384" w:rsidRPr="00555384" w:rsidRDefault="00555384" w:rsidP="00555384">
      <w:pPr>
        <w:rPr>
          <w:lang w:val="en-IN"/>
        </w:rPr>
      </w:pPr>
      <w:r w:rsidRPr="00555384">
        <w:rPr>
          <w:lang w:val="en-IN"/>
        </w:rPr>
        <w:t>In the rolling mill process, steel material is reduced in thickness through multiple passes. Traditionally, this process is governed by rules based on historical data. However, this method doesn’t always account for the unpredictability and variations in the real world.</w:t>
      </w:r>
    </w:p>
    <w:p w14:paraId="6088C31A" w14:textId="77777777" w:rsidR="00555384" w:rsidRPr="00555384" w:rsidRDefault="00555384" w:rsidP="00555384">
      <w:pPr>
        <w:rPr>
          <w:lang w:val="en-IN"/>
        </w:rPr>
      </w:pPr>
      <w:r w:rsidRPr="00555384">
        <w:rPr>
          <w:lang w:val="en-IN"/>
        </w:rPr>
        <w:t>The Rolling Mill Predictor project used machine learning to take a given target output thickness and predict the corresponding input thickness and number of passes. The model learns from historical data but operates independently from it, allowing it to make predictions even when exact data matches aren’t available. The result is a more flexible and reliable tool for simulating the rolling mill process.</w:t>
      </w:r>
    </w:p>
    <w:p w14:paraId="79B19622" w14:textId="07B53987" w:rsidR="00555384" w:rsidRPr="00555384" w:rsidRDefault="00555384" w:rsidP="00555384">
      <w:pPr>
        <w:rPr>
          <w:lang w:val="en-IN"/>
        </w:rPr>
      </w:pPr>
      <w:r w:rsidRPr="00555384">
        <w:rPr>
          <w:lang w:val="en-IN"/>
        </w:rPr>
        <w:t xml:space="preserve">The application itself is built using Python and </w:t>
      </w:r>
      <w:proofErr w:type="spellStart"/>
      <w:r w:rsidRPr="00555384">
        <w:rPr>
          <w:lang w:val="en-IN"/>
        </w:rPr>
        <w:t>CustomTkinter</w:t>
      </w:r>
      <w:proofErr w:type="spellEnd"/>
      <w:r w:rsidRPr="00555384">
        <w:rPr>
          <w:lang w:val="en-IN"/>
        </w:rPr>
        <w:t>, offering a simple and intuitive graphical interface. Users can input the desired output thickness, and the app will provide predictions for the necessary input thickness and number of passes required. This model can be used to simulate a variety of rolling mill scenarios, helping engineers optimize their processes.</w:t>
      </w:r>
    </w:p>
    <w:p w14:paraId="48527A2D" w14:textId="77777777" w:rsidR="00555384" w:rsidRDefault="00555384"/>
    <w:p w14:paraId="6456DBE2" w14:textId="77777777" w:rsidR="00555384" w:rsidRDefault="00555384"/>
    <w:p w14:paraId="3C61819B" w14:textId="77777777" w:rsidR="00555384" w:rsidRDefault="00555384"/>
    <w:p w14:paraId="72E333A6" w14:textId="77777777" w:rsidR="00555384" w:rsidRDefault="00555384"/>
    <w:p w14:paraId="165D6A45" w14:textId="77777777" w:rsidR="00555384" w:rsidRDefault="00555384"/>
    <w:p w14:paraId="79577085" w14:textId="77777777" w:rsidR="00555384" w:rsidRDefault="00555384"/>
    <w:p w14:paraId="3C40CBF5" w14:textId="77777777" w:rsidR="00555384" w:rsidRDefault="00555384"/>
    <w:p w14:paraId="725DF6DA" w14:textId="77777777" w:rsidR="00555384" w:rsidRDefault="00555384"/>
    <w:p w14:paraId="753A4E14" w14:textId="77777777" w:rsidR="00555384" w:rsidRDefault="00555384"/>
    <w:p w14:paraId="17A4543D" w14:textId="77777777" w:rsidR="00555384" w:rsidRDefault="00555384"/>
    <w:p w14:paraId="3F19619A" w14:textId="77777777" w:rsidR="00555384" w:rsidRDefault="00555384"/>
    <w:p w14:paraId="2D5CFE41" w14:textId="77777777" w:rsidR="00555384" w:rsidRDefault="00555384"/>
    <w:p w14:paraId="13076B2C" w14:textId="77777777" w:rsidR="00555384" w:rsidRDefault="00555384"/>
    <w:p w14:paraId="7B7526C7" w14:textId="048FFC52" w:rsidR="00555384" w:rsidRPr="00EA1C40" w:rsidRDefault="00AB2E47" w:rsidP="00EA1C40">
      <w:pPr>
        <w:pStyle w:val="Title"/>
        <w:rPr>
          <w:sz w:val="40"/>
          <w:szCs w:val="40"/>
          <w:lang w:val="en-IN"/>
        </w:rPr>
      </w:pPr>
      <w:r w:rsidRPr="00AB2E47">
        <w:rPr>
          <w:sz w:val="40"/>
          <w:szCs w:val="40"/>
          <w:lang w:val="en-IN"/>
        </w:rPr>
        <w:t xml:space="preserve">7. How the </w:t>
      </w:r>
      <w:r w:rsidR="00EA1C40">
        <w:rPr>
          <w:sz w:val="40"/>
          <w:szCs w:val="40"/>
          <w:lang w:val="en-IN"/>
        </w:rPr>
        <w:t xml:space="preserve">Model </w:t>
      </w:r>
      <w:r w:rsidRPr="00AB2E47">
        <w:rPr>
          <w:sz w:val="40"/>
          <w:szCs w:val="40"/>
          <w:lang w:val="en-IN"/>
        </w:rPr>
        <w:t>Works</w:t>
      </w:r>
    </w:p>
    <w:p w14:paraId="264B6954" w14:textId="77777777" w:rsidR="004B6D92" w:rsidRDefault="004B6D92" w:rsidP="004B6D92">
      <w:pPr>
        <w:spacing w:line="240" w:lineRule="auto"/>
      </w:pPr>
      <w:r w:rsidRPr="004B6D92">
        <w:lastRenderedPageBreak/>
        <w:t>Here's how the application works, step-by-step:</w:t>
      </w:r>
      <w:r w:rsidRPr="004B6D92">
        <w:br/>
      </w:r>
      <w:r w:rsidRPr="004B6D92">
        <w:br/>
      </w:r>
      <w:r w:rsidRPr="004B6D92">
        <w:rPr>
          <w:rFonts w:cstheme="majorHAnsi"/>
          <w:b/>
          <w:bCs/>
          <w:sz w:val="28"/>
          <w:szCs w:val="28"/>
        </w:rPr>
        <w:t xml:space="preserve">1. User Input: </w:t>
      </w:r>
      <w:r w:rsidRPr="004B6D92">
        <w:t>The user enters a desired PASS_OUTPUT_THICKNESS value (in mm) via the graphical interface.</w:t>
      </w:r>
    </w:p>
    <w:p w14:paraId="4A4608AF" w14:textId="704A0233" w:rsidR="004B6D92" w:rsidRDefault="004B6D92">
      <w:r w:rsidRPr="004B6D92">
        <w:br/>
      </w:r>
      <w:r w:rsidRPr="004B6D92">
        <w:rPr>
          <w:rFonts w:cstheme="majorHAnsi"/>
          <w:b/>
          <w:bCs/>
          <w:sz w:val="28"/>
          <w:szCs w:val="28"/>
        </w:rPr>
        <w:t>2. Validation</w:t>
      </w:r>
      <w:r w:rsidRPr="004B6D92">
        <w:rPr>
          <w:rFonts w:asciiTheme="majorHAnsi" w:hAnsiTheme="majorHAnsi" w:cstheme="majorHAnsi"/>
          <w:sz w:val="28"/>
          <w:szCs w:val="28"/>
        </w:rPr>
        <w:t>:</w:t>
      </w:r>
      <w:r w:rsidRPr="004B6D92">
        <w:t xml:space="preserve"> The input is validated to ensure it is numeric and within the acceptable range (0.28 mm – 4.75 mm)</w:t>
      </w:r>
      <w:r>
        <w:t xml:space="preserve"> according to min-max </w:t>
      </w:r>
      <w:r w:rsidR="00EA1C40">
        <w:t>in the CSV</w:t>
      </w:r>
      <w:r>
        <w:t xml:space="preserve"> file. </w:t>
      </w:r>
    </w:p>
    <w:p w14:paraId="0724C48C" w14:textId="77777777" w:rsidR="004B6D92" w:rsidRDefault="004B6D92">
      <w:r w:rsidRPr="004B6D92">
        <w:br/>
      </w:r>
      <w:r w:rsidRPr="004B6D92">
        <w:rPr>
          <w:rFonts w:cstheme="majorHAnsi"/>
          <w:b/>
          <w:bCs/>
          <w:sz w:val="28"/>
          <w:szCs w:val="28"/>
        </w:rPr>
        <w:t>3. ML Model Prediction:</w:t>
      </w:r>
      <w:r w:rsidRPr="004B6D92">
        <w:br/>
        <w:t xml:space="preserve">   - A trained </w:t>
      </w:r>
      <w:r w:rsidRPr="004B6D92">
        <w:rPr>
          <w:highlight w:val="lightGray"/>
        </w:rPr>
        <w:t>Random Forest Regression model</w:t>
      </w:r>
      <w:r w:rsidRPr="004B6D92">
        <w:t xml:space="preserve"> predicts the PASS_INPUT_THICKNESS based on the target output.</w:t>
      </w:r>
      <w:r w:rsidRPr="004B6D92">
        <w:br/>
        <w:t xml:space="preserve">   - Another </w:t>
      </w:r>
      <w:r w:rsidRPr="004B6D92">
        <w:rPr>
          <w:highlight w:val="lightGray"/>
        </w:rPr>
        <w:t>Random Forest model estimates</w:t>
      </w:r>
      <w:r w:rsidRPr="004B6D92">
        <w:t xml:space="preserve"> the minimum number of passes (PASS_NO) required for this transformation.</w:t>
      </w:r>
    </w:p>
    <w:p w14:paraId="66401171" w14:textId="1877DDA4" w:rsidR="004B6D92" w:rsidRDefault="004B6D92">
      <w:r w:rsidRPr="004B6D92">
        <w:br/>
      </w:r>
      <w:r w:rsidRPr="004B6D92">
        <w:rPr>
          <w:rFonts w:cstheme="majorHAnsi"/>
          <w:b/>
          <w:bCs/>
          <w:sz w:val="28"/>
          <w:szCs w:val="28"/>
        </w:rPr>
        <w:t>4.</w:t>
      </w:r>
      <w:r w:rsidRPr="004B6D92">
        <w:rPr>
          <w:b/>
          <w:bCs/>
        </w:rPr>
        <w:t xml:space="preserve"> </w:t>
      </w:r>
      <w:r w:rsidRPr="004B6D92">
        <w:rPr>
          <w:rFonts w:cstheme="majorHAnsi"/>
          <w:b/>
          <w:bCs/>
          <w:sz w:val="28"/>
          <w:szCs w:val="28"/>
        </w:rPr>
        <w:t>Reduction Logic:</w:t>
      </w:r>
      <w:r w:rsidRPr="004B6D92">
        <w:t xml:space="preserve"> Based on the predicted values, the </w:t>
      </w:r>
      <w:r>
        <w:t>model</w:t>
      </w:r>
      <w:r w:rsidRPr="004B6D92">
        <w:t xml:space="preserve"> calculates the reduction in thickness for each pass using a realistic exponential reduction formula.</w:t>
      </w:r>
    </w:p>
    <w:p w14:paraId="293A0D02" w14:textId="4ED064B8" w:rsidR="004B6D92" w:rsidRPr="00EA1C40" w:rsidRDefault="004B6D92">
      <w:r w:rsidRPr="004B6D92">
        <w:br/>
      </w:r>
      <w:r w:rsidRPr="004B6D92">
        <w:rPr>
          <w:rFonts w:cstheme="majorHAnsi"/>
          <w:b/>
          <w:bCs/>
          <w:sz w:val="28"/>
          <w:szCs w:val="28"/>
        </w:rPr>
        <w:t>5. Tabular Output:</w:t>
      </w:r>
      <w:r w:rsidRPr="004B6D92">
        <w:t xml:space="preserve"> The app displays a detailed table showing each pass, input and output thickness, reduction in mm, and reduction percentage.</w:t>
      </w:r>
    </w:p>
    <w:p w14:paraId="2DE1990E" w14:textId="77777777" w:rsidR="004B6D92" w:rsidRDefault="004B6D92">
      <w:r w:rsidRPr="004B6D92">
        <w:rPr>
          <w:rFonts w:cstheme="majorHAnsi"/>
          <w:b/>
          <w:bCs/>
          <w:sz w:val="28"/>
          <w:szCs w:val="28"/>
        </w:rPr>
        <w:t>6.</w:t>
      </w:r>
      <w:r w:rsidRPr="004B6D92">
        <w:rPr>
          <w:rFonts w:cstheme="majorHAnsi"/>
          <w:b/>
          <w:bCs/>
          <w:sz w:val="28"/>
          <w:szCs w:val="28"/>
        </w:rPr>
        <w:t xml:space="preserve"> </w:t>
      </w:r>
      <w:r w:rsidRPr="004B6D92">
        <w:rPr>
          <w:rFonts w:cstheme="majorHAnsi"/>
          <w:b/>
          <w:bCs/>
          <w:sz w:val="28"/>
          <w:szCs w:val="28"/>
        </w:rPr>
        <w:t>Graphs:</w:t>
      </w:r>
      <w:r w:rsidRPr="004B6D92">
        <w:br/>
        <w:t xml:space="preserve">   - A line chart plots Thickness vs. Pass.</w:t>
      </w:r>
      <w:r w:rsidRPr="004B6D92">
        <w:br/>
        <w:t xml:space="preserve">   - A bar chart shows the percentage of reduction in each pass.</w:t>
      </w:r>
    </w:p>
    <w:p w14:paraId="19A7C5D5" w14:textId="77777777" w:rsidR="004B6D92" w:rsidRDefault="004B6D92" w:rsidP="004B6D92">
      <w:pPr>
        <w:spacing w:line="240" w:lineRule="auto"/>
      </w:pPr>
      <w:r w:rsidRPr="004B6D92">
        <w:br/>
      </w:r>
      <w:r w:rsidRPr="004B6D92">
        <w:rPr>
          <w:rFonts w:cstheme="majorHAnsi"/>
          <w:b/>
          <w:bCs/>
          <w:sz w:val="28"/>
          <w:szCs w:val="28"/>
        </w:rPr>
        <w:t>7. Visualization:</w:t>
      </w:r>
      <w:r w:rsidRPr="004B6D92">
        <w:t xml:space="preserve"> </w:t>
      </w:r>
    </w:p>
    <w:p w14:paraId="61C5EA99" w14:textId="3D2398C0" w:rsidR="004B6D92" w:rsidRDefault="004B6D92">
      <w:r w:rsidRPr="004B6D92">
        <w:t>This helps users (especially engineers and operators) visually understand the reduction sequence in the rolling process.</w:t>
      </w:r>
    </w:p>
    <w:p w14:paraId="1DF319E1" w14:textId="77777777" w:rsidR="004B6D92" w:rsidRDefault="004B6D92" w:rsidP="004B6D92">
      <w:pPr>
        <w:spacing w:line="240" w:lineRule="auto"/>
      </w:pPr>
      <w:r w:rsidRPr="004B6D92">
        <w:br/>
      </w:r>
      <w:r w:rsidRPr="004B6D92">
        <w:rPr>
          <w:rFonts w:cstheme="majorHAnsi"/>
          <w:b/>
          <w:bCs/>
          <w:sz w:val="28"/>
          <w:szCs w:val="28"/>
        </w:rPr>
        <w:t>8.</w:t>
      </w:r>
      <w:r w:rsidRPr="004B6D92">
        <w:rPr>
          <w:rFonts w:cstheme="majorHAnsi"/>
          <w:b/>
          <w:bCs/>
          <w:sz w:val="28"/>
          <w:szCs w:val="28"/>
        </w:rPr>
        <w:t xml:space="preserve"> </w:t>
      </w:r>
      <w:r w:rsidRPr="004B6D92">
        <w:rPr>
          <w:rFonts w:cstheme="majorHAnsi"/>
          <w:b/>
          <w:bCs/>
          <w:sz w:val="28"/>
          <w:szCs w:val="28"/>
        </w:rPr>
        <w:t>Models Used:</w:t>
      </w:r>
      <w:r w:rsidRPr="004B6D92">
        <w:t xml:space="preserve"> </w:t>
      </w:r>
    </w:p>
    <w:p w14:paraId="412202A9" w14:textId="77777777" w:rsidR="00EA1C40" w:rsidRDefault="00EA1C40" w:rsidP="00EA1C40">
      <w:pPr>
        <w:spacing w:line="240" w:lineRule="auto"/>
      </w:pPr>
      <w:r>
        <w:t xml:space="preserve">Random Forest Regressor </w:t>
      </w:r>
    </w:p>
    <w:p w14:paraId="543029AA" w14:textId="249F2CD8" w:rsidR="004B6D92" w:rsidRPr="004B6D92" w:rsidRDefault="004B6D92" w:rsidP="00030653">
      <w:pPr>
        <w:spacing w:line="240" w:lineRule="auto"/>
      </w:pPr>
      <w:r w:rsidRPr="004B6D92">
        <w:t>The models were trained on actual rolling mill data, filtered and cleaned to meet physical and operational constraints.</w:t>
      </w:r>
      <w:r>
        <w:t xml:space="preserve"> </w:t>
      </w:r>
      <w:r w:rsidRPr="004B6D92">
        <w:t>This tool serves as a decision-support system for optimizing the rolling process, reducing manual guesswork and increasing efficienc</w:t>
      </w:r>
      <w:r w:rsidR="00030653">
        <w:t>y.</w:t>
      </w:r>
    </w:p>
    <w:p w14:paraId="5F6A944E" w14:textId="77777777" w:rsidR="00AB2E47" w:rsidRPr="00AB2E47" w:rsidRDefault="00AB2E47" w:rsidP="00AB2E47">
      <w:pPr>
        <w:pStyle w:val="Title"/>
        <w:rPr>
          <w:sz w:val="40"/>
          <w:szCs w:val="40"/>
          <w:lang w:val="en-IN"/>
        </w:rPr>
      </w:pPr>
      <w:r w:rsidRPr="00AB2E47">
        <w:rPr>
          <w:sz w:val="40"/>
          <w:szCs w:val="40"/>
          <w:lang w:val="en-IN"/>
        </w:rPr>
        <w:t>8. Technologies Used</w:t>
      </w:r>
    </w:p>
    <w:p w14:paraId="16C84BB5" w14:textId="77777777" w:rsidR="00AB2E47" w:rsidRPr="00AB2E47" w:rsidRDefault="00AB2E47" w:rsidP="00AB2E47">
      <w:pPr>
        <w:numPr>
          <w:ilvl w:val="0"/>
          <w:numId w:val="11"/>
        </w:numPr>
        <w:rPr>
          <w:lang w:val="en-IN"/>
        </w:rPr>
      </w:pPr>
      <w:r w:rsidRPr="00AB2E47">
        <w:rPr>
          <w:b/>
          <w:bCs/>
          <w:lang w:val="en-IN"/>
        </w:rPr>
        <w:lastRenderedPageBreak/>
        <w:t>Python:</w:t>
      </w:r>
      <w:r w:rsidRPr="00AB2E47">
        <w:rPr>
          <w:lang w:val="en-IN"/>
        </w:rPr>
        <w:t xml:space="preserve"> The core programming language used to build the model and backend logic.</w:t>
      </w:r>
    </w:p>
    <w:p w14:paraId="185080D1" w14:textId="77777777" w:rsidR="00AB2E47" w:rsidRPr="00AB2E47" w:rsidRDefault="00AB2E47" w:rsidP="00AB2E47">
      <w:pPr>
        <w:numPr>
          <w:ilvl w:val="0"/>
          <w:numId w:val="11"/>
        </w:numPr>
        <w:rPr>
          <w:lang w:val="en-IN"/>
        </w:rPr>
      </w:pPr>
      <w:proofErr w:type="spellStart"/>
      <w:r w:rsidRPr="00AB2E47">
        <w:rPr>
          <w:b/>
          <w:bCs/>
          <w:lang w:val="en-IN"/>
        </w:rPr>
        <w:t>CustomTkinter</w:t>
      </w:r>
      <w:proofErr w:type="spellEnd"/>
      <w:r w:rsidRPr="00AB2E47">
        <w:rPr>
          <w:b/>
          <w:bCs/>
          <w:lang w:val="en-IN"/>
        </w:rPr>
        <w:t>:</w:t>
      </w:r>
      <w:r w:rsidRPr="00AB2E47">
        <w:rPr>
          <w:lang w:val="en-IN"/>
        </w:rPr>
        <w:t xml:space="preserve"> Used to create an interactive and visually appealing graphical user interface (GUI).</w:t>
      </w:r>
    </w:p>
    <w:p w14:paraId="636A93C9" w14:textId="77777777" w:rsidR="00AB2E47" w:rsidRPr="00AB2E47" w:rsidRDefault="00AB2E47" w:rsidP="00AB2E47">
      <w:pPr>
        <w:numPr>
          <w:ilvl w:val="0"/>
          <w:numId w:val="11"/>
        </w:numPr>
        <w:rPr>
          <w:lang w:val="en-IN"/>
        </w:rPr>
      </w:pPr>
      <w:r w:rsidRPr="00AB2E47">
        <w:rPr>
          <w:b/>
          <w:bCs/>
          <w:lang w:val="en-IN"/>
        </w:rPr>
        <w:t>Scikit-learn:</w:t>
      </w:r>
      <w:r w:rsidRPr="00AB2E47">
        <w:rPr>
          <w:lang w:val="en-IN"/>
        </w:rPr>
        <w:t xml:space="preserve"> The machine learning library used to develop the predictive model.</w:t>
      </w:r>
    </w:p>
    <w:p w14:paraId="0AB47943" w14:textId="77777777" w:rsidR="00AB2E47" w:rsidRPr="00AB2E47" w:rsidRDefault="00AB2E47" w:rsidP="00AB2E47">
      <w:pPr>
        <w:numPr>
          <w:ilvl w:val="0"/>
          <w:numId w:val="11"/>
        </w:numPr>
        <w:rPr>
          <w:lang w:val="en-IN"/>
        </w:rPr>
      </w:pPr>
      <w:r w:rsidRPr="00AB2E47">
        <w:rPr>
          <w:b/>
          <w:bCs/>
          <w:lang w:val="en-IN"/>
        </w:rPr>
        <w:t>Pandas &amp; NumPy:</w:t>
      </w:r>
      <w:r w:rsidRPr="00AB2E47">
        <w:rPr>
          <w:lang w:val="en-IN"/>
        </w:rPr>
        <w:t xml:space="preserve"> These libraries were crucial for processing and handling the data efficiently.</w:t>
      </w:r>
    </w:p>
    <w:p w14:paraId="61B7E25B" w14:textId="104F0021" w:rsidR="00AB2E47" w:rsidRDefault="00402494" w:rsidP="00402494">
      <w:pPr>
        <w:pStyle w:val="ListParagraph"/>
        <w:numPr>
          <w:ilvl w:val="0"/>
          <w:numId w:val="11"/>
        </w:numPr>
      </w:pPr>
      <w:r>
        <w:rPr>
          <w:b/>
          <w:bCs/>
        </w:rPr>
        <w:t xml:space="preserve">Matplotlib: </w:t>
      </w:r>
      <w:r w:rsidR="00AF0FB5" w:rsidRPr="00AF0FB5">
        <w:t>is a Python library used for creating static, animated, and interactive visualizations like charts and plots.</w:t>
      </w:r>
    </w:p>
    <w:p w14:paraId="7E1448D5" w14:textId="77777777" w:rsidR="00AB2E47" w:rsidRDefault="00AB2E47"/>
    <w:p w14:paraId="52F27DBE" w14:textId="77777777" w:rsidR="00AB2E47" w:rsidRDefault="00AB2E47"/>
    <w:p w14:paraId="0565DAD3" w14:textId="77777777" w:rsidR="00AB2E47" w:rsidRDefault="00AB2E47"/>
    <w:p w14:paraId="20AC9568" w14:textId="77777777" w:rsidR="00AB2E47" w:rsidRDefault="00AB2E47"/>
    <w:p w14:paraId="67B4899B" w14:textId="77777777" w:rsidR="00AB2E47" w:rsidRDefault="00AB2E47"/>
    <w:p w14:paraId="43546713" w14:textId="77777777" w:rsidR="00AB2E47" w:rsidRDefault="00AB2E47"/>
    <w:p w14:paraId="08BD0DF3" w14:textId="77777777" w:rsidR="00555384" w:rsidRDefault="00555384"/>
    <w:p w14:paraId="6726C97E" w14:textId="77777777" w:rsidR="00555384" w:rsidRDefault="00555384"/>
    <w:p w14:paraId="36239583" w14:textId="77777777" w:rsidR="00AB2E47" w:rsidRDefault="00AB2E47"/>
    <w:p w14:paraId="36516559" w14:textId="77777777" w:rsidR="00AB2E47" w:rsidRDefault="00AB2E47"/>
    <w:p w14:paraId="6B255536" w14:textId="77777777" w:rsidR="00AB2E47" w:rsidRDefault="00AB2E47"/>
    <w:p w14:paraId="2C61F848" w14:textId="77777777" w:rsidR="00AB2E47" w:rsidRDefault="00AB2E47"/>
    <w:p w14:paraId="27F6AEB8" w14:textId="77777777" w:rsidR="00AB2E47" w:rsidRDefault="00AB2E47"/>
    <w:p w14:paraId="46BE6AE1" w14:textId="77777777" w:rsidR="00AB2E47" w:rsidRDefault="00AB2E47"/>
    <w:p w14:paraId="1BC3F604" w14:textId="77777777" w:rsidR="00AB2E47" w:rsidRDefault="00AB2E47"/>
    <w:p w14:paraId="6DC4073D" w14:textId="77777777" w:rsidR="00AB2E47" w:rsidRDefault="00AB2E47"/>
    <w:p w14:paraId="5C6CF649" w14:textId="77777777" w:rsidR="00AB2E47" w:rsidRDefault="00AB2E47"/>
    <w:p w14:paraId="0C331191" w14:textId="4EF49867" w:rsidR="00AB2E47" w:rsidRPr="00030653" w:rsidRDefault="00AB2E47" w:rsidP="00AB2E47">
      <w:pPr>
        <w:pStyle w:val="Title"/>
        <w:rPr>
          <w:sz w:val="40"/>
          <w:szCs w:val="40"/>
        </w:rPr>
      </w:pPr>
      <w:r w:rsidRPr="00030653">
        <w:rPr>
          <w:sz w:val="40"/>
          <w:szCs w:val="40"/>
        </w:rPr>
        <w:t>9. Screenshots</w:t>
      </w:r>
    </w:p>
    <w:p w14:paraId="08AAE30F" w14:textId="7E8D0B40" w:rsidR="00AB2E47" w:rsidRDefault="00AB2E47">
      <w:r>
        <w:lastRenderedPageBreak/>
        <w:t>Below is a screenshot of the final model interface:</w:t>
      </w:r>
    </w:p>
    <w:p w14:paraId="7F07FB57" w14:textId="08BE6D8F" w:rsidR="00AB2E47" w:rsidRDefault="00AB2E47">
      <w:r w:rsidRPr="00AB2E47">
        <w:rPr>
          <w:noProof/>
        </w:rPr>
        <w:drawing>
          <wp:inline distT="0" distB="0" distL="0" distR="0" wp14:anchorId="0C7DC1FF" wp14:editId="2A4FB7CD">
            <wp:extent cx="5448300" cy="3328035"/>
            <wp:effectExtent l="0" t="0" r="0" b="5715"/>
            <wp:docPr id="142157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71144" name=""/>
                    <pic:cNvPicPr/>
                  </pic:nvPicPr>
                  <pic:blipFill>
                    <a:blip r:embed="rId6"/>
                    <a:stretch>
                      <a:fillRect/>
                    </a:stretch>
                  </pic:blipFill>
                  <pic:spPr>
                    <a:xfrm>
                      <a:off x="0" y="0"/>
                      <a:ext cx="5460644" cy="3335575"/>
                    </a:xfrm>
                    <a:prstGeom prst="rect">
                      <a:avLst/>
                    </a:prstGeom>
                  </pic:spPr>
                </pic:pic>
              </a:graphicData>
            </a:graphic>
          </wp:inline>
        </w:drawing>
      </w:r>
    </w:p>
    <w:p w14:paraId="6E13482E" w14:textId="77777777" w:rsidR="00AB2E47" w:rsidRDefault="00AB2E47"/>
    <w:p w14:paraId="4639F982" w14:textId="77777777" w:rsidR="00AB2E47" w:rsidRDefault="00AB2E47"/>
    <w:p w14:paraId="7A107C7B" w14:textId="35031F17" w:rsidR="00AB2E47" w:rsidRDefault="00AB2E47">
      <w:r w:rsidRPr="00AB2E47">
        <w:rPr>
          <w:noProof/>
        </w:rPr>
        <w:drawing>
          <wp:inline distT="0" distB="0" distL="0" distR="0" wp14:anchorId="53CC94E3" wp14:editId="2F3D1B2F">
            <wp:extent cx="5486400" cy="3083560"/>
            <wp:effectExtent l="0" t="0" r="0" b="2540"/>
            <wp:docPr id="205112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27150" name=""/>
                    <pic:cNvPicPr/>
                  </pic:nvPicPr>
                  <pic:blipFill>
                    <a:blip r:embed="rId7"/>
                    <a:stretch>
                      <a:fillRect/>
                    </a:stretch>
                  </pic:blipFill>
                  <pic:spPr>
                    <a:xfrm>
                      <a:off x="0" y="0"/>
                      <a:ext cx="5486400" cy="3083560"/>
                    </a:xfrm>
                    <a:prstGeom prst="rect">
                      <a:avLst/>
                    </a:prstGeom>
                  </pic:spPr>
                </pic:pic>
              </a:graphicData>
            </a:graphic>
          </wp:inline>
        </w:drawing>
      </w:r>
    </w:p>
    <w:p w14:paraId="0858D27A" w14:textId="77777777" w:rsidR="00AB2E47" w:rsidRPr="00AB2E47" w:rsidRDefault="00AB2E47" w:rsidP="00AB2E47">
      <w:pPr>
        <w:pStyle w:val="Title"/>
        <w:rPr>
          <w:sz w:val="40"/>
          <w:szCs w:val="40"/>
          <w:lang w:val="en-IN"/>
        </w:rPr>
      </w:pPr>
      <w:r w:rsidRPr="00AB2E47">
        <w:rPr>
          <w:sz w:val="40"/>
          <w:szCs w:val="40"/>
          <w:lang w:val="en-IN"/>
        </w:rPr>
        <w:t>10. Conclusion</w:t>
      </w:r>
    </w:p>
    <w:p w14:paraId="528F3E27" w14:textId="77777777" w:rsidR="00AB2E47" w:rsidRPr="00AB2E47" w:rsidRDefault="00AB2E47" w:rsidP="00AB2E47">
      <w:pPr>
        <w:rPr>
          <w:lang w:val="en-IN"/>
        </w:rPr>
      </w:pPr>
      <w:r w:rsidRPr="00AB2E47">
        <w:rPr>
          <w:lang w:val="en-IN"/>
        </w:rPr>
        <w:lastRenderedPageBreak/>
        <w:t>The Rolling Mill Predictor project was a fantastic opportunity to apply machine learning in a practical industrial setting. By creating a model that predicts the necessary input thickness and number of passes required for a given output thickness, the project improved the accuracy and flexibility of the rolling mill simulation process. This application could be a valuable tool for engineers in steel manufacturing, offering a more adaptable and accurate way to optimize the rolling process.</w:t>
      </w:r>
    </w:p>
    <w:p w14:paraId="5C5041F9" w14:textId="77777777" w:rsidR="00AB2E47" w:rsidRPr="00AB2E47" w:rsidRDefault="00AB2E47" w:rsidP="00AB2E47">
      <w:pPr>
        <w:rPr>
          <w:lang w:val="en-IN"/>
        </w:rPr>
      </w:pPr>
      <w:r w:rsidRPr="00AB2E47">
        <w:rPr>
          <w:lang w:val="en-IN"/>
        </w:rPr>
        <w:t>This experience has been an incredible learning opportunity, and I am thankful to Tata Steel for providing the resources and support needed to bring this project to life. The skills I’ve developed here will be invaluable as I continue to pursue a career in machine learning and industrial automation.</w:t>
      </w:r>
    </w:p>
    <w:p w14:paraId="278A9B48" w14:textId="77777777" w:rsidR="00AB2E47" w:rsidRDefault="00AB2E47"/>
    <w:p w14:paraId="76F3B833" w14:textId="77777777" w:rsidR="00AB2E47" w:rsidRDefault="00AB2E47"/>
    <w:p w14:paraId="1B1D672C" w14:textId="77777777" w:rsidR="00AB2E47" w:rsidRDefault="00AB2E47"/>
    <w:p w14:paraId="29717B5D" w14:textId="77777777" w:rsidR="00AB2E47" w:rsidRDefault="00AB2E47"/>
    <w:p w14:paraId="034B3310" w14:textId="77777777" w:rsidR="00AB2E47" w:rsidRDefault="00AB2E47"/>
    <w:p w14:paraId="530DAA4C" w14:textId="77777777" w:rsidR="00AB2E47" w:rsidRDefault="00AB2E47"/>
    <w:p w14:paraId="2FA69FE6" w14:textId="77777777" w:rsidR="00AB2E47" w:rsidRDefault="00AB2E47"/>
    <w:p w14:paraId="0B272ACE" w14:textId="77777777" w:rsidR="00AB2E47" w:rsidRDefault="00AB2E47"/>
    <w:p w14:paraId="72AE5A7E" w14:textId="77777777" w:rsidR="00AB2E47" w:rsidRDefault="00AB2E47"/>
    <w:p w14:paraId="1747D4D1" w14:textId="77777777" w:rsidR="00AB2E47" w:rsidRDefault="00AB2E47"/>
    <w:p w14:paraId="7E5F9EF9" w14:textId="77777777" w:rsidR="00AB2E47" w:rsidRDefault="00AB2E47"/>
    <w:p w14:paraId="277C1DC4" w14:textId="77777777" w:rsidR="00AB2E47" w:rsidRDefault="00AB2E47"/>
    <w:p w14:paraId="01D2D849" w14:textId="77777777" w:rsidR="00AB2E47" w:rsidRDefault="00AB2E47"/>
    <w:p w14:paraId="346C3DE8" w14:textId="77777777" w:rsidR="00AB2E47" w:rsidRDefault="00AB2E47"/>
    <w:p w14:paraId="22387D8A" w14:textId="77777777" w:rsidR="00AB2E47" w:rsidRDefault="00AB2E47"/>
    <w:p w14:paraId="423BFE1A" w14:textId="77777777" w:rsidR="00AB2E47" w:rsidRDefault="00AB2E47"/>
    <w:p w14:paraId="3D1E4070" w14:textId="6084919C" w:rsidR="004328D7" w:rsidRDefault="004328D7"/>
    <w:p w14:paraId="726E2C4A" w14:textId="0AAD8F05" w:rsidR="004328D7" w:rsidRDefault="004328D7"/>
    <w:sectPr w:rsidR="00432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E2D3A"/>
    <w:multiLevelType w:val="hybridMultilevel"/>
    <w:tmpl w:val="7B34F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9E7B40"/>
    <w:multiLevelType w:val="hybridMultilevel"/>
    <w:tmpl w:val="20560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9E7928"/>
    <w:multiLevelType w:val="multilevel"/>
    <w:tmpl w:val="9652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921CA"/>
    <w:multiLevelType w:val="hybridMultilevel"/>
    <w:tmpl w:val="48C41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736492"/>
    <w:multiLevelType w:val="multilevel"/>
    <w:tmpl w:val="1F9A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852899">
    <w:abstractNumId w:val="8"/>
  </w:num>
  <w:num w:numId="2" w16cid:durableId="401375133">
    <w:abstractNumId w:val="6"/>
  </w:num>
  <w:num w:numId="3" w16cid:durableId="1782843512">
    <w:abstractNumId w:val="5"/>
  </w:num>
  <w:num w:numId="4" w16cid:durableId="647396817">
    <w:abstractNumId w:val="4"/>
  </w:num>
  <w:num w:numId="5" w16cid:durableId="175076996">
    <w:abstractNumId w:val="7"/>
  </w:num>
  <w:num w:numId="6" w16cid:durableId="729576205">
    <w:abstractNumId w:val="3"/>
  </w:num>
  <w:num w:numId="7" w16cid:durableId="1045562914">
    <w:abstractNumId w:val="2"/>
  </w:num>
  <w:num w:numId="8" w16cid:durableId="550388435">
    <w:abstractNumId w:val="1"/>
  </w:num>
  <w:num w:numId="9" w16cid:durableId="668098885">
    <w:abstractNumId w:val="0"/>
  </w:num>
  <w:num w:numId="10" w16cid:durableId="1396661493">
    <w:abstractNumId w:val="11"/>
  </w:num>
  <w:num w:numId="11" w16cid:durableId="1355496365">
    <w:abstractNumId w:val="13"/>
  </w:num>
  <w:num w:numId="12" w16cid:durableId="767041571">
    <w:abstractNumId w:val="9"/>
  </w:num>
  <w:num w:numId="13" w16cid:durableId="574054333">
    <w:abstractNumId w:val="10"/>
  </w:num>
  <w:num w:numId="14" w16cid:durableId="1882815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653"/>
    <w:rsid w:val="00034616"/>
    <w:rsid w:val="0006063C"/>
    <w:rsid w:val="0015074B"/>
    <w:rsid w:val="0029639D"/>
    <w:rsid w:val="00326F90"/>
    <w:rsid w:val="003D5AE4"/>
    <w:rsid w:val="00402494"/>
    <w:rsid w:val="004328D7"/>
    <w:rsid w:val="004B6D92"/>
    <w:rsid w:val="00555384"/>
    <w:rsid w:val="00623D67"/>
    <w:rsid w:val="00923513"/>
    <w:rsid w:val="00AA1D8D"/>
    <w:rsid w:val="00AB2E47"/>
    <w:rsid w:val="00AF0FB5"/>
    <w:rsid w:val="00B11C04"/>
    <w:rsid w:val="00B47730"/>
    <w:rsid w:val="00CB0664"/>
    <w:rsid w:val="00E31760"/>
    <w:rsid w:val="00EA1C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A6C263"/>
  <w14:defaultImageDpi w14:val="300"/>
  <w15:docId w15:val="{2A2021C3-EDC5-4230-A1EC-6C848396C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2-Accent5">
    <w:name w:val="Grid Table 2 Accent 5"/>
    <w:basedOn w:val="TableNormal"/>
    <w:uiPriority w:val="47"/>
    <w:rsid w:val="00923513"/>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1">
    <w:name w:val="Grid Table 1 Light Accent 1"/>
    <w:basedOn w:val="TableNormal"/>
    <w:uiPriority w:val="46"/>
    <w:rsid w:val="0092351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99"/>
    <w:rsid w:val="009235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2357">
      <w:bodyDiv w:val="1"/>
      <w:marLeft w:val="0"/>
      <w:marRight w:val="0"/>
      <w:marTop w:val="0"/>
      <w:marBottom w:val="0"/>
      <w:divBdr>
        <w:top w:val="none" w:sz="0" w:space="0" w:color="auto"/>
        <w:left w:val="none" w:sz="0" w:space="0" w:color="auto"/>
        <w:bottom w:val="none" w:sz="0" w:space="0" w:color="auto"/>
        <w:right w:val="none" w:sz="0" w:space="0" w:color="auto"/>
      </w:divBdr>
    </w:div>
    <w:div w:id="183518328">
      <w:bodyDiv w:val="1"/>
      <w:marLeft w:val="0"/>
      <w:marRight w:val="0"/>
      <w:marTop w:val="0"/>
      <w:marBottom w:val="0"/>
      <w:divBdr>
        <w:top w:val="none" w:sz="0" w:space="0" w:color="auto"/>
        <w:left w:val="none" w:sz="0" w:space="0" w:color="auto"/>
        <w:bottom w:val="none" w:sz="0" w:space="0" w:color="auto"/>
        <w:right w:val="none" w:sz="0" w:space="0" w:color="auto"/>
      </w:divBdr>
    </w:div>
    <w:div w:id="243536537">
      <w:bodyDiv w:val="1"/>
      <w:marLeft w:val="0"/>
      <w:marRight w:val="0"/>
      <w:marTop w:val="0"/>
      <w:marBottom w:val="0"/>
      <w:divBdr>
        <w:top w:val="none" w:sz="0" w:space="0" w:color="auto"/>
        <w:left w:val="none" w:sz="0" w:space="0" w:color="auto"/>
        <w:bottom w:val="none" w:sz="0" w:space="0" w:color="auto"/>
        <w:right w:val="none" w:sz="0" w:space="0" w:color="auto"/>
      </w:divBdr>
    </w:div>
    <w:div w:id="359094202">
      <w:bodyDiv w:val="1"/>
      <w:marLeft w:val="0"/>
      <w:marRight w:val="0"/>
      <w:marTop w:val="0"/>
      <w:marBottom w:val="0"/>
      <w:divBdr>
        <w:top w:val="none" w:sz="0" w:space="0" w:color="auto"/>
        <w:left w:val="none" w:sz="0" w:space="0" w:color="auto"/>
        <w:bottom w:val="none" w:sz="0" w:space="0" w:color="auto"/>
        <w:right w:val="none" w:sz="0" w:space="0" w:color="auto"/>
      </w:divBdr>
    </w:div>
    <w:div w:id="392657356">
      <w:bodyDiv w:val="1"/>
      <w:marLeft w:val="0"/>
      <w:marRight w:val="0"/>
      <w:marTop w:val="0"/>
      <w:marBottom w:val="0"/>
      <w:divBdr>
        <w:top w:val="none" w:sz="0" w:space="0" w:color="auto"/>
        <w:left w:val="none" w:sz="0" w:space="0" w:color="auto"/>
        <w:bottom w:val="none" w:sz="0" w:space="0" w:color="auto"/>
        <w:right w:val="none" w:sz="0" w:space="0" w:color="auto"/>
      </w:divBdr>
    </w:div>
    <w:div w:id="414056942">
      <w:bodyDiv w:val="1"/>
      <w:marLeft w:val="0"/>
      <w:marRight w:val="0"/>
      <w:marTop w:val="0"/>
      <w:marBottom w:val="0"/>
      <w:divBdr>
        <w:top w:val="none" w:sz="0" w:space="0" w:color="auto"/>
        <w:left w:val="none" w:sz="0" w:space="0" w:color="auto"/>
        <w:bottom w:val="none" w:sz="0" w:space="0" w:color="auto"/>
        <w:right w:val="none" w:sz="0" w:space="0" w:color="auto"/>
      </w:divBdr>
    </w:div>
    <w:div w:id="461728115">
      <w:bodyDiv w:val="1"/>
      <w:marLeft w:val="0"/>
      <w:marRight w:val="0"/>
      <w:marTop w:val="0"/>
      <w:marBottom w:val="0"/>
      <w:divBdr>
        <w:top w:val="none" w:sz="0" w:space="0" w:color="auto"/>
        <w:left w:val="none" w:sz="0" w:space="0" w:color="auto"/>
        <w:bottom w:val="none" w:sz="0" w:space="0" w:color="auto"/>
        <w:right w:val="none" w:sz="0" w:space="0" w:color="auto"/>
      </w:divBdr>
    </w:div>
    <w:div w:id="497423554">
      <w:bodyDiv w:val="1"/>
      <w:marLeft w:val="0"/>
      <w:marRight w:val="0"/>
      <w:marTop w:val="0"/>
      <w:marBottom w:val="0"/>
      <w:divBdr>
        <w:top w:val="none" w:sz="0" w:space="0" w:color="auto"/>
        <w:left w:val="none" w:sz="0" w:space="0" w:color="auto"/>
        <w:bottom w:val="none" w:sz="0" w:space="0" w:color="auto"/>
        <w:right w:val="none" w:sz="0" w:space="0" w:color="auto"/>
      </w:divBdr>
    </w:div>
    <w:div w:id="634454446">
      <w:bodyDiv w:val="1"/>
      <w:marLeft w:val="0"/>
      <w:marRight w:val="0"/>
      <w:marTop w:val="0"/>
      <w:marBottom w:val="0"/>
      <w:divBdr>
        <w:top w:val="none" w:sz="0" w:space="0" w:color="auto"/>
        <w:left w:val="none" w:sz="0" w:space="0" w:color="auto"/>
        <w:bottom w:val="none" w:sz="0" w:space="0" w:color="auto"/>
        <w:right w:val="none" w:sz="0" w:space="0" w:color="auto"/>
      </w:divBdr>
    </w:div>
    <w:div w:id="650133308">
      <w:bodyDiv w:val="1"/>
      <w:marLeft w:val="0"/>
      <w:marRight w:val="0"/>
      <w:marTop w:val="0"/>
      <w:marBottom w:val="0"/>
      <w:divBdr>
        <w:top w:val="none" w:sz="0" w:space="0" w:color="auto"/>
        <w:left w:val="none" w:sz="0" w:space="0" w:color="auto"/>
        <w:bottom w:val="none" w:sz="0" w:space="0" w:color="auto"/>
        <w:right w:val="none" w:sz="0" w:space="0" w:color="auto"/>
      </w:divBdr>
    </w:div>
    <w:div w:id="751240667">
      <w:bodyDiv w:val="1"/>
      <w:marLeft w:val="0"/>
      <w:marRight w:val="0"/>
      <w:marTop w:val="0"/>
      <w:marBottom w:val="0"/>
      <w:divBdr>
        <w:top w:val="none" w:sz="0" w:space="0" w:color="auto"/>
        <w:left w:val="none" w:sz="0" w:space="0" w:color="auto"/>
        <w:bottom w:val="none" w:sz="0" w:space="0" w:color="auto"/>
        <w:right w:val="none" w:sz="0" w:space="0" w:color="auto"/>
      </w:divBdr>
    </w:div>
    <w:div w:id="806320363">
      <w:bodyDiv w:val="1"/>
      <w:marLeft w:val="0"/>
      <w:marRight w:val="0"/>
      <w:marTop w:val="0"/>
      <w:marBottom w:val="0"/>
      <w:divBdr>
        <w:top w:val="none" w:sz="0" w:space="0" w:color="auto"/>
        <w:left w:val="none" w:sz="0" w:space="0" w:color="auto"/>
        <w:bottom w:val="none" w:sz="0" w:space="0" w:color="auto"/>
        <w:right w:val="none" w:sz="0" w:space="0" w:color="auto"/>
      </w:divBdr>
    </w:div>
    <w:div w:id="1107386303">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758283851">
      <w:bodyDiv w:val="1"/>
      <w:marLeft w:val="0"/>
      <w:marRight w:val="0"/>
      <w:marTop w:val="0"/>
      <w:marBottom w:val="0"/>
      <w:divBdr>
        <w:top w:val="none" w:sz="0" w:space="0" w:color="auto"/>
        <w:left w:val="none" w:sz="0" w:space="0" w:color="auto"/>
        <w:bottom w:val="none" w:sz="0" w:space="0" w:color="auto"/>
        <w:right w:val="none" w:sz="0" w:space="0" w:color="auto"/>
      </w:divBdr>
    </w:div>
    <w:div w:id="1819372567">
      <w:bodyDiv w:val="1"/>
      <w:marLeft w:val="0"/>
      <w:marRight w:val="0"/>
      <w:marTop w:val="0"/>
      <w:marBottom w:val="0"/>
      <w:divBdr>
        <w:top w:val="none" w:sz="0" w:space="0" w:color="auto"/>
        <w:left w:val="none" w:sz="0" w:space="0" w:color="auto"/>
        <w:bottom w:val="none" w:sz="0" w:space="0" w:color="auto"/>
        <w:right w:val="none" w:sz="0" w:space="0" w:color="auto"/>
      </w:divBdr>
    </w:div>
    <w:div w:id="1880511883">
      <w:bodyDiv w:val="1"/>
      <w:marLeft w:val="0"/>
      <w:marRight w:val="0"/>
      <w:marTop w:val="0"/>
      <w:marBottom w:val="0"/>
      <w:divBdr>
        <w:top w:val="none" w:sz="0" w:space="0" w:color="auto"/>
        <w:left w:val="none" w:sz="0" w:space="0" w:color="auto"/>
        <w:bottom w:val="none" w:sz="0" w:space="0" w:color="auto"/>
        <w:right w:val="none" w:sz="0" w:space="0" w:color="auto"/>
      </w:divBdr>
    </w:div>
    <w:div w:id="1927961295">
      <w:bodyDiv w:val="1"/>
      <w:marLeft w:val="0"/>
      <w:marRight w:val="0"/>
      <w:marTop w:val="0"/>
      <w:marBottom w:val="0"/>
      <w:divBdr>
        <w:top w:val="none" w:sz="0" w:space="0" w:color="auto"/>
        <w:left w:val="none" w:sz="0" w:space="0" w:color="auto"/>
        <w:bottom w:val="none" w:sz="0" w:space="0" w:color="auto"/>
        <w:right w:val="none" w:sz="0" w:space="0" w:color="auto"/>
      </w:divBdr>
    </w:div>
    <w:div w:id="1975670621">
      <w:bodyDiv w:val="1"/>
      <w:marLeft w:val="0"/>
      <w:marRight w:val="0"/>
      <w:marTop w:val="0"/>
      <w:marBottom w:val="0"/>
      <w:divBdr>
        <w:top w:val="none" w:sz="0" w:space="0" w:color="auto"/>
        <w:left w:val="none" w:sz="0" w:space="0" w:color="auto"/>
        <w:bottom w:val="none" w:sz="0" w:space="0" w:color="auto"/>
        <w:right w:val="none" w:sz="0" w:space="0" w:color="auto"/>
      </w:divBdr>
    </w:div>
    <w:div w:id="2004162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1144</Words>
  <Characters>6458</Characters>
  <Application>Microsoft Office Word</Application>
  <DocSecurity>0</DocSecurity>
  <Lines>280</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Neha Jadhav</cp:lastModifiedBy>
  <cp:revision>4</cp:revision>
  <dcterms:created xsi:type="dcterms:W3CDTF">2025-04-17T06:17:00Z</dcterms:created>
  <dcterms:modified xsi:type="dcterms:W3CDTF">2025-04-17T06:47:00Z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5e092a046bdd4e31f0ff9e2c0a2a573f7600d90f69eb8bc3e2f9ab7fb345fd49</vt:lpwstr>
  </property>
</Properties>
</file>